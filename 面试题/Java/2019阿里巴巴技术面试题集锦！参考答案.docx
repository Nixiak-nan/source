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4"/>
        <w:rPr>
          <w:rFonts w:ascii="Times New Roman"/>
          <w:sz w:val="17"/>
        </w:rPr>
        <w:sectPr>
          <w:footerReference r:id="rId3" w:type="default"/>
          <w:pgSz w:w="11900" w:h="16850"/>
          <w:pgMar w:top="1600" w:right="580" w:bottom="280" w:left="620" w:header="0" w:footer="0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  <w:r>
        <w:pict>
          <v:shape id="_x0000_s1032" o:spid="_x0000_s1032" o:spt="202" type="#_x0000_t202" style="position:absolute;left:0pt;margin-left:36.95pt;margin-top:33pt;height:756.7pt;width:523.1pt;mso-position-horizontal-relative:page;mso-position-vertical-relative:page;z-index:-2529822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0221"/>
                    </w:tabs>
                    <w:spacing w:before="84" w:line="247" w:lineRule="exact"/>
                    <w:ind w:left="0" w:right="0" w:firstLine="0"/>
                    <w:jc w:val="left"/>
                    <w:rPr>
                      <w:rFonts w:ascii="宋体"/>
                      <w:b/>
                      <w:sz w:val="24"/>
                    </w:rPr>
                  </w:pPr>
                  <w:r>
                    <w:rPr>
                      <w:rFonts w:ascii="宋体"/>
                      <w:position w:val="12"/>
                      <w:sz w:val="24"/>
                    </w:rPr>
                    <w:t xml:space="preserve"> </w:t>
                  </w:r>
                  <w:r>
                    <w:rPr>
                      <w:rFonts w:ascii="宋体"/>
                      <w:position w:val="12"/>
                      <w:sz w:val="24"/>
                    </w:rPr>
                    <w:tab/>
                  </w:r>
                  <w:r>
                    <w:rPr>
                      <w:rFonts w:ascii="宋体"/>
                      <w:b/>
                      <w:sz w:val="24"/>
                    </w:rPr>
                    <w:t xml:space="preserve">3 </w:t>
                  </w:r>
                </w:p>
                <w:p>
                  <w:pPr>
                    <w:spacing w:before="0" w:line="214" w:lineRule="exact"/>
                    <w:ind w:left="2006" w:right="0" w:firstLine="0"/>
                    <w:jc w:val="center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/>
                      <w:sz w:val="24"/>
                    </w:rPr>
                    <w:t xml:space="preserve"> </w:t>
                  </w:r>
                </w:p>
                <w:p>
                  <w:pPr>
                    <w:tabs>
                      <w:tab w:val="left" w:pos="9126"/>
                    </w:tabs>
                    <w:spacing w:before="0" w:line="274" w:lineRule="exact"/>
                    <w:ind w:left="1061" w:right="0" w:firstLine="0"/>
                    <w:jc w:val="left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/>
                      <w:sz w:val="24"/>
                    </w:rPr>
                    <w:t xml:space="preserve"> </w:t>
                  </w:r>
                  <w:r>
                    <w:rPr>
                      <w:rFonts w:ascii="宋体"/>
                      <w:sz w:val="24"/>
                    </w:rPr>
                    <w:tab/>
                  </w:r>
                  <w:r>
                    <w:rPr>
                      <w:rFonts w:ascii="宋体"/>
                      <w:sz w:val="24"/>
                    </w:rPr>
                    <w:t xml:space="preserve"> </w:t>
                  </w: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pStyle w:val="7"/>
                    <w:spacing w:before="11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spacing w:before="0" w:line="205" w:lineRule="exact"/>
                    <w:ind w:left="1061" w:right="0" w:firstLine="0"/>
                    <w:jc w:val="left"/>
                    <w:rPr>
                      <w:rFonts w:ascii="宋体"/>
                      <w:sz w:val="18"/>
                    </w:rPr>
                  </w:pPr>
                  <w:r>
                    <w:rPr>
                      <w:rFonts w:ascii="宋体"/>
                      <w:sz w:val="18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group id="_x0000_s1033" o:spid="_x0000_s1033" o:spt="203" style="position:absolute;left:0pt;margin-left:0pt;margin-top:0pt;height:842.05pt;width:592.6pt;mso-position-horizontal-relative:page;mso-position-vertical-relative:page;z-index:-252981248;mso-width-relative:page;mso-height-relative:page;" coordsize="11852,16841">
            <o:lock v:ext="edit"/>
            <v:shape id="_x0000_s1034" o:spid="_x0000_s1034" o:spt="75" type="#_x0000_t75" style="position:absolute;left:4960;top:663;height:467;width:190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5" o:spid="_x0000_s1035" o:spt="75" type="#_x0000_t75" style="position:absolute;left:0;top:0;height:16841;width:1185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tabs>
          <w:tab w:val="left" w:pos="4340"/>
          <w:tab w:val="left" w:pos="10340"/>
        </w:tabs>
        <w:spacing w:before="83" w:line="367" w:lineRule="exact"/>
        <w:ind w:right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575"/>
      </w:pPr>
      <w:r>
        <w:t>／ 面试题 001 如何实现一个高效的单向链表逆序输出？</w:t>
      </w:r>
    </w:p>
    <w:p>
      <w:pPr>
        <w:spacing w:after="0"/>
        <w:sectPr>
          <w:footerReference r:id="rId4" w:type="default"/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pStyle w:val="7"/>
        <w:spacing w:before="9"/>
        <w:rPr>
          <w:b/>
          <w:sz w:val="34"/>
        </w:rPr>
      </w:pPr>
    </w:p>
    <w:p>
      <w:pPr>
        <w:pStyle w:val="5"/>
        <w:spacing w:before="0"/>
      </w:pPr>
      <w:r>
        <w:pict>
          <v:line id="_x0000_s1036" o:spid="_x0000_s1036" o:spt="20" style="position:absolute;left:0pt;margin-left:76.75pt;margin-top:-0.8pt;height:31.2pt;width:0pt;mso-position-horizontal-relative:page;z-index:251664384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rPr>
          <w:spacing w:val="-5"/>
        </w:rPr>
        <w:t>参考答案</w:t>
      </w:r>
    </w:p>
    <w:p>
      <w:pPr>
        <w:spacing w:before="86"/>
        <w:ind w:left="474" w:right="0" w:firstLine="0"/>
        <w:jc w:val="left"/>
        <w:rPr>
          <w:b/>
          <w:sz w:val="24"/>
        </w:rPr>
      </w:pPr>
      <w:r>
        <w:br w:type="column"/>
      </w:r>
      <w:r>
        <w:rPr>
          <w:b/>
          <w:color w:val="404040"/>
          <w:sz w:val="24"/>
        </w:rPr>
        <w:t>——阿里巴巴出题专家：昀龙／阿里云弹性人工智能负责人</w:t>
      </w:r>
    </w:p>
    <w:p>
      <w:pPr>
        <w:spacing w:after="0"/>
        <w:jc w:val="left"/>
        <w:rPr>
          <w:sz w:val="24"/>
        </w:rPr>
        <w:sectPr>
          <w:type w:val="continuous"/>
          <w:pgSz w:w="11900" w:h="16850"/>
          <w:pgMar w:top="1600" w:right="580" w:bottom="280" w:left="620" w:header="720" w:footer="720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  <w:cols w:equalWidth="0" w:num="2">
            <w:col w:w="2458" w:space="40"/>
            <w:col w:w="8202"/>
          </w:cols>
        </w:sectPr>
      </w:pPr>
    </w:p>
    <w:p>
      <w:pPr>
        <w:pStyle w:val="7"/>
        <w:spacing w:before="72"/>
        <w:ind w:left="1180"/>
      </w:pPr>
      <w:r>
        <w:t>下面是其中一种写法，也可以有不同的写法，比如递归等。供参考。</w:t>
      </w:r>
    </w:p>
    <w:p>
      <w:pPr>
        <w:pStyle w:val="7"/>
        <w:spacing w:before="190"/>
        <w:ind w:left="1180"/>
        <w:rPr>
          <w:rFonts w:ascii="Century Gothic"/>
        </w:rPr>
      </w:pPr>
      <w:r>
        <w:rPr>
          <w:rFonts w:ascii="Century Gothic"/>
        </w:rPr>
        <w:t>typedefstructnode</w:t>
      </w:r>
    </w:p>
    <w:p>
      <w:pPr>
        <w:pStyle w:val="7"/>
        <w:spacing w:before="280"/>
        <w:ind w:left="1180"/>
        <w:rPr>
          <w:rFonts w:ascii="Century Gothic"/>
        </w:rPr>
      </w:pPr>
      <w:r>
        <w:rPr>
          <w:rFonts w:ascii="Century Gothic"/>
          <w:w w:val="95"/>
        </w:rPr>
        <w:t>{</w:t>
      </w:r>
    </w:p>
    <w:p>
      <w:pPr>
        <w:pStyle w:val="7"/>
        <w:spacing w:before="281" w:line="436" w:lineRule="auto"/>
        <w:ind w:left="1180" w:right="6294"/>
        <w:rPr>
          <w:rFonts w:ascii="Century Gothic"/>
        </w:rPr>
      </w:pPr>
      <w:r>
        <w:rPr>
          <w:rFonts w:ascii="Century Gothic"/>
        </w:rPr>
        <w:t>intdata; structnode*next;</w:t>
      </w:r>
    </w:p>
    <w:p>
      <w:pPr>
        <w:pStyle w:val="7"/>
        <w:spacing w:line="342" w:lineRule="exact"/>
        <w:ind w:left="1180"/>
        <w:rPr>
          <w:rFonts w:ascii="Century Gothic"/>
        </w:rPr>
      </w:pPr>
      <w:r>
        <w:rPr>
          <w:rFonts w:ascii="Century Gothic"/>
        </w:rPr>
        <w:t>node(intd):data(d),next(NULL){}</w:t>
      </w:r>
    </w:p>
    <w:p>
      <w:pPr>
        <w:pStyle w:val="7"/>
        <w:spacing w:before="281" w:line="436" w:lineRule="auto"/>
        <w:ind w:left="1180" w:right="6294"/>
        <w:rPr>
          <w:rFonts w:ascii="Century Gothic"/>
        </w:rPr>
      </w:pPr>
      <w:r>
        <w:rPr>
          <w:rFonts w:ascii="Century Gothic"/>
        </w:rPr>
        <w:t xml:space="preserve">}node; </w:t>
      </w:r>
      <w:r>
        <w:rPr>
          <w:rFonts w:ascii="Century Gothic"/>
          <w:w w:val="95"/>
        </w:rPr>
        <w:t>voidreverse(node*head)</w:t>
      </w:r>
    </w:p>
    <w:p>
      <w:pPr>
        <w:pStyle w:val="7"/>
        <w:spacing w:line="342" w:lineRule="exact"/>
        <w:ind w:left="1180"/>
        <w:rPr>
          <w:rFonts w:ascii="Century Gothic"/>
        </w:rPr>
      </w:pPr>
      <w:r>
        <w:rPr>
          <w:rFonts w:ascii="Century Gothic"/>
          <w:w w:val="95"/>
        </w:rPr>
        <w:t>{</w:t>
      </w:r>
    </w:p>
    <w:p>
      <w:pPr>
        <w:pStyle w:val="7"/>
        <w:spacing w:before="280"/>
        <w:ind w:left="1180"/>
        <w:rPr>
          <w:rFonts w:ascii="Century Gothic"/>
        </w:rPr>
      </w:pPr>
      <w:r>
        <w:rPr>
          <w:rFonts w:ascii="Century Gothic"/>
        </w:rPr>
        <w:t>if(NULL==head||NULL==head-&gt;next)</w:t>
      </w:r>
    </w:p>
    <w:p>
      <w:pPr>
        <w:pStyle w:val="7"/>
        <w:spacing w:before="281"/>
        <w:ind w:left="1180"/>
        <w:rPr>
          <w:rFonts w:ascii="Century Gothic"/>
        </w:rPr>
      </w:pPr>
      <w:r>
        <w:rPr>
          <w:rFonts w:ascii="Century Gothic"/>
          <w:w w:val="95"/>
        </w:rPr>
        <w:t>{</w:t>
      </w:r>
    </w:p>
    <w:p>
      <w:pPr>
        <w:pStyle w:val="7"/>
        <w:spacing w:before="281"/>
        <w:ind w:left="1180"/>
        <w:rPr>
          <w:rFonts w:ascii="Century Gothic"/>
        </w:rPr>
      </w:pPr>
      <w:r>
        <w:rPr>
          <w:rFonts w:ascii="Century Gothic"/>
          <w:w w:val="110"/>
        </w:rPr>
        <w:t>return;</w:t>
      </w:r>
    </w:p>
    <w:p>
      <w:pPr>
        <w:pStyle w:val="7"/>
        <w:spacing w:before="281"/>
        <w:ind w:left="1180"/>
        <w:rPr>
          <w:rFonts w:ascii="Century Gothic"/>
        </w:rPr>
      </w:pPr>
      <w:r>
        <w:rPr>
          <w:rFonts w:ascii="Century Gothic"/>
          <w:w w:val="95"/>
        </w:rPr>
        <w:t>}</w:t>
      </w:r>
    </w:p>
    <w:p>
      <w:pPr>
        <w:pStyle w:val="7"/>
        <w:spacing w:before="281" w:line="436" w:lineRule="auto"/>
        <w:ind w:left="1180" w:right="6374"/>
        <w:rPr>
          <w:rFonts w:ascii="Century Gothic"/>
        </w:rPr>
      </w:pPr>
      <w:r>
        <w:rPr>
          <w:rFonts w:ascii="Century Gothic"/>
        </w:rPr>
        <w:t xml:space="preserve">node*prev=NULL; </w:t>
      </w:r>
      <w:r>
        <w:rPr>
          <w:rFonts w:ascii="Century Gothic"/>
          <w:w w:val="95"/>
        </w:rPr>
        <w:t xml:space="preserve">node*pcur=head-&gt;next; </w:t>
      </w:r>
      <w:r>
        <w:rPr>
          <w:rFonts w:ascii="Century Gothic"/>
        </w:rPr>
        <w:t>node*next; while(pcur!=NULL)</w:t>
      </w:r>
    </w:p>
    <w:p>
      <w:pPr>
        <w:pStyle w:val="7"/>
        <w:spacing w:line="340" w:lineRule="exact"/>
        <w:ind w:left="1180"/>
        <w:rPr>
          <w:rFonts w:ascii="Century Gothic"/>
        </w:rPr>
      </w:pPr>
      <w:r>
        <w:rPr>
          <w:rFonts w:ascii="Century Gothic"/>
          <w:w w:val="95"/>
        </w:rPr>
        <w:t>{</w:t>
      </w:r>
    </w:p>
    <w:p>
      <w:pPr>
        <w:spacing w:after="0" w:line="340" w:lineRule="exact"/>
        <w:rPr>
          <w:rFonts w:ascii="Century Gothic"/>
        </w:rPr>
        <w:sectPr>
          <w:type w:val="continuous"/>
          <w:pgSz w:w="11900" w:h="16850"/>
          <w:pgMar w:top="1600" w:right="580" w:bottom="280" w:left="620" w:header="720" w:footer="720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340"/>
        </w:tabs>
        <w:spacing w:before="83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Times New Roman"/>
          <w:spacing w:val="-13"/>
          <w:position w:val="-18"/>
          <w:sz w:val="24"/>
        </w:rPr>
        <w:t xml:space="preserve"> </w:t>
      </w:r>
      <w:r>
        <w:rPr>
          <w:rFonts w:ascii="宋体"/>
          <w:position w:val="-18"/>
          <w:sz w:val="24"/>
        </w:rPr>
        <w:t xml:space="preserve"> </w:t>
      </w:r>
      <w:r>
        <w:rPr>
          <w:rFonts w:ascii="宋体"/>
          <w:position w:val="-18"/>
          <w:sz w:val="24"/>
        </w:rPr>
        <w:tab/>
      </w:r>
    </w:p>
    <w:p>
      <w:pPr>
        <w:tabs>
          <w:tab w:val="left" w:pos="9245"/>
        </w:tabs>
        <w:spacing w:before="41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7"/>
        <w:spacing w:before="138"/>
        <w:ind w:left="1180"/>
        <w:rPr>
          <w:rFonts w:ascii="Century Gothic"/>
        </w:rPr>
      </w:pPr>
      <w:r>
        <w:rPr>
          <w:rFonts w:ascii="Century Gothic"/>
          <w:w w:val="105"/>
        </w:rPr>
        <w:t>if(pcur-&gt;next==NULL)</w:t>
      </w:r>
    </w:p>
    <w:p>
      <w:pPr>
        <w:pStyle w:val="7"/>
        <w:spacing w:before="281"/>
        <w:ind w:left="1180"/>
        <w:rPr>
          <w:rFonts w:ascii="Century Gothic"/>
        </w:rPr>
      </w:pPr>
      <w:r>
        <w:rPr>
          <w:rFonts w:ascii="Century Gothic"/>
          <w:w w:val="95"/>
        </w:rPr>
        <w:t>{</w:t>
      </w:r>
    </w:p>
    <w:p>
      <w:pPr>
        <w:pStyle w:val="7"/>
        <w:spacing w:before="281" w:line="436" w:lineRule="auto"/>
        <w:ind w:left="1180" w:right="7187"/>
        <w:rPr>
          <w:rFonts w:ascii="Century Gothic"/>
        </w:rPr>
      </w:pPr>
      <w:r>
        <w:rPr>
          <w:rFonts w:ascii="Century Gothic"/>
          <w:w w:val="95"/>
        </w:rPr>
        <w:t xml:space="preserve">pcur-&gt;next=prev; </w:t>
      </w:r>
      <w:r>
        <w:rPr>
          <w:rFonts w:ascii="Century Gothic"/>
        </w:rPr>
        <w:t>break;</w:t>
      </w:r>
    </w:p>
    <w:p>
      <w:pPr>
        <w:pStyle w:val="7"/>
        <w:spacing w:line="342" w:lineRule="exact"/>
        <w:ind w:left="1180"/>
        <w:rPr>
          <w:rFonts w:ascii="Century Gothic"/>
        </w:rPr>
      </w:pPr>
      <w:r>
        <w:rPr>
          <w:rFonts w:ascii="Century Gothic"/>
          <w:w w:val="95"/>
        </w:rPr>
        <w:t>}</w:t>
      </w:r>
    </w:p>
    <w:p>
      <w:pPr>
        <w:pStyle w:val="7"/>
        <w:spacing w:before="281" w:line="436" w:lineRule="auto"/>
        <w:ind w:left="1180" w:right="7187"/>
        <w:rPr>
          <w:rFonts w:ascii="Century Gothic"/>
        </w:rPr>
      </w:pPr>
      <w:r>
        <w:rPr>
          <w:rFonts w:ascii="Century Gothic"/>
        </w:rPr>
        <w:t xml:space="preserve">next=pcur-&gt;next; </w:t>
      </w:r>
      <w:r>
        <w:rPr>
          <w:rFonts w:ascii="Century Gothic"/>
          <w:w w:val="95"/>
        </w:rPr>
        <w:t xml:space="preserve">pcur-&gt;next=prev; </w:t>
      </w:r>
      <w:r>
        <w:rPr>
          <w:rFonts w:ascii="Century Gothic"/>
        </w:rPr>
        <w:t>prev=pcur; pcur=next;</w:t>
      </w:r>
    </w:p>
    <w:p>
      <w:pPr>
        <w:pStyle w:val="7"/>
        <w:spacing w:line="340" w:lineRule="exact"/>
        <w:ind w:left="1180"/>
        <w:rPr>
          <w:rFonts w:ascii="Century Gothic"/>
        </w:rPr>
      </w:pPr>
      <w:r>
        <w:rPr>
          <w:rFonts w:ascii="Century Gothic"/>
          <w:w w:val="95"/>
        </w:rPr>
        <w:t>}</w:t>
      </w:r>
    </w:p>
    <w:p>
      <w:pPr>
        <w:pStyle w:val="7"/>
        <w:spacing w:before="281" w:line="436" w:lineRule="auto"/>
        <w:ind w:left="1180" w:right="6437"/>
        <w:rPr>
          <w:rFonts w:ascii="Century Gothic"/>
        </w:rPr>
      </w:pPr>
      <w:r>
        <w:rPr>
          <w:rFonts w:ascii="Century Gothic"/>
        </w:rPr>
        <w:t xml:space="preserve">head-&gt;next=pcur; </w:t>
      </w:r>
      <w:r>
        <w:rPr>
          <w:rFonts w:ascii="Century Gothic"/>
          <w:w w:val="95"/>
        </w:rPr>
        <w:t xml:space="preserve">node*tmp=head-&gt;next; </w:t>
      </w:r>
      <w:r>
        <w:rPr>
          <w:rFonts w:ascii="Century Gothic"/>
        </w:rPr>
        <w:t>while(tmp!=NULL)</w:t>
      </w:r>
    </w:p>
    <w:p>
      <w:pPr>
        <w:pStyle w:val="7"/>
        <w:spacing w:line="341" w:lineRule="exact"/>
        <w:ind w:left="1180"/>
        <w:rPr>
          <w:rFonts w:ascii="Century Gothic"/>
        </w:rPr>
      </w:pPr>
      <w:r>
        <w:rPr>
          <w:rFonts w:ascii="Century Gothic"/>
          <w:w w:val="95"/>
        </w:rPr>
        <w:t>{</w:t>
      </w:r>
    </w:p>
    <w:p>
      <w:pPr>
        <w:pStyle w:val="7"/>
        <w:spacing w:before="280" w:line="436" w:lineRule="auto"/>
        <w:ind w:left="1180" w:right="6294"/>
        <w:rPr>
          <w:rFonts w:ascii="Century Gothic"/>
        </w:rPr>
      </w:pPr>
      <w:r>
        <w:rPr>
          <w:rFonts w:ascii="Century Gothic"/>
          <w:w w:val="95"/>
        </w:rPr>
        <w:t xml:space="preserve">cout&lt;&lt;tmp-&gt;data&lt;&lt;"\t"; </w:t>
      </w:r>
      <w:r>
        <w:rPr>
          <w:rFonts w:ascii="Century Gothic"/>
        </w:rPr>
        <w:t>tmp=tmp-&gt;next;</w:t>
      </w:r>
    </w:p>
    <w:p>
      <w:pPr>
        <w:pStyle w:val="7"/>
        <w:spacing w:line="342" w:lineRule="exact"/>
        <w:ind w:left="1180"/>
        <w:rPr>
          <w:rFonts w:ascii="Century Gothic"/>
        </w:rPr>
      </w:pPr>
      <w:r>
        <w:rPr>
          <w:rFonts w:ascii="Century Gothic"/>
          <w:w w:val="95"/>
        </w:rPr>
        <w:t>}</w:t>
      </w:r>
    </w:p>
    <w:p>
      <w:pPr>
        <w:pStyle w:val="7"/>
        <w:spacing w:before="281"/>
        <w:ind w:left="1180"/>
        <w:rPr>
          <w:rFonts w:ascii="Century Gothic"/>
        </w:rPr>
      </w:pPr>
      <w:r>
        <w:rPr>
          <w:rFonts w:ascii="Century Gothic"/>
          <w:w w:val="95"/>
        </w:rPr>
        <w:t>}</w:t>
      </w:r>
    </w:p>
    <w:p>
      <w:pPr>
        <w:spacing w:after="0"/>
        <w:rPr>
          <w:rFonts w:ascii="Century Gothic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513"/>
      </w:pPr>
      <w:r>
        <w:t>／ 面试题 002 已知sqrt (2)约等于 1.414，要求不用数学库，求sqrt (2)精确到小数点后 10 位。</w:t>
      </w:r>
    </w:p>
    <w:p>
      <w:pPr>
        <w:spacing w:before="86"/>
        <w:ind w:left="2176" w:right="150" w:firstLine="0"/>
        <w:jc w:val="center"/>
        <w:rPr>
          <w:b/>
          <w:sz w:val="24"/>
        </w:rPr>
      </w:pPr>
      <w:r>
        <w:rPr>
          <w:b/>
          <w:color w:val="404040"/>
          <w:sz w:val="24"/>
        </w:rPr>
        <w:t>——阿里巴巴出题专家：文景／阿里云 CDN 资深技术专家</w:t>
      </w:r>
    </w:p>
    <w:p>
      <w:pPr>
        <w:pStyle w:val="5"/>
      </w:pPr>
      <w:r>
        <w:pict>
          <v:line id="_x0000_s1037" o:spid="_x0000_s1037" o:spt="20" style="position:absolute;left:0pt;margin-left:76.75pt;margin-top:4.5pt;height:31.15pt;width:0pt;mso-position-horizontal-relative:page;z-index:251666432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考察点</w:t>
      </w:r>
    </w:p>
    <w:p>
      <w:pPr>
        <w:pStyle w:val="11"/>
        <w:numPr>
          <w:ilvl w:val="0"/>
          <w:numId w:val="1"/>
        </w:numPr>
        <w:tabs>
          <w:tab w:val="left" w:pos="1601"/>
        </w:tabs>
        <w:spacing w:before="73" w:after="0" w:line="290" w:lineRule="auto"/>
        <w:ind w:left="1600" w:right="1257" w:hanging="420"/>
        <w:jc w:val="both"/>
        <w:rPr>
          <w:sz w:val="28"/>
        </w:rPr>
      </w:pPr>
      <w:r>
        <w:rPr>
          <w:spacing w:val="-3"/>
          <w:sz w:val="28"/>
        </w:rPr>
        <w:t>基础算法的灵活应用能力（</w:t>
      </w:r>
      <w:r>
        <w:rPr>
          <w:spacing w:val="-4"/>
          <w:sz w:val="28"/>
        </w:rPr>
        <w:t>二分法学过数据结构的同学都知道， 但不一定往这个方向考虑；如果学过数值计算的同学，应该还要</w:t>
      </w:r>
      <w:r>
        <w:rPr>
          <w:spacing w:val="-3"/>
          <w:sz w:val="28"/>
        </w:rPr>
        <w:t>能想到牛顿迭代法并解释清楚</w:t>
      </w:r>
      <w:r>
        <w:rPr>
          <w:sz w:val="28"/>
        </w:rPr>
        <w:t>）</w:t>
      </w:r>
    </w:p>
    <w:p>
      <w:pPr>
        <w:pStyle w:val="11"/>
        <w:numPr>
          <w:ilvl w:val="0"/>
          <w:numId w:val="1"/>
        </w:numPr>
        <w:tabs>
          <w:tab w:val="left" w:pos="1601"/>
        </w:tabs>
        <w:spacing w:before="0" w:after="0" w:line="515" w:lineRule="exact"/>
        <w:ind w:left="1600" w:right="0" w:hanging="421"/>
        <w:jc w:val="both"/>
        <w:rPr>
          <w:rFonts w:ascii="Century Gothic" w:eastAsia="Century Gothic"/>
          <w:sz w:val="28"/>
        </w:rPr>
      </w:pPr>
      <w:r>
        <w:rPr>
          <w:spacing w:val="-1"/>
          <w:sz w:val="28"/>
        </w:rPr>
        <w:t>退出条件设计</w:t>
      </w:r>
    </w:p>
    <w:p>
      <w:pPr>
        <w:pStyle w:val="7"/>
        <w:spacing w:before="11"/>
        <w:rPr>
          <w:sz w:val="37"/>
        </w:rPr>
      </w:pPr>
    </w:p>
    <w:p>
      <w:pPr>
        <w:pStyle w:val="5"/>
        <w:spacing w:before="0"/>
      </w:pPr>
      <w:r>
        <w:pict>
          <v:line id="_x0000_s1038" o:spid="_x0000_s1038" o:spt="20" style="position:absolute;left:0pt;margin-left:76.75pt;margin-top:-0.8pt;height:31.15pt;width:0pt;mso-position-horizontal-relative:page;z-index:251667456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11"/>
        <w:numPr>
          <w:ilvl w:val="0"/>
          <w:numId w:val="2"/>
        </w:numPr>
        <w:tabs>
          <w:tab w:val="left" w:pos="1541"/>
        </w:tabs>
        <w:spacing w:before="73" w:after="0" w:line="290" w:lineRule="auto"/>
        <w:ind w:left="1540" w:right="1297" w:hanging="360"/>
        <w:jc w:val="both"/>
        <w:rPr>
          <w:sz w:val="28"/>
        </w:rPr>
      </w:pPr>
      <w:r>
        <w:rPr>
          <w:spacing w:val="34"/>
          <w:sz w:val="28"/>
        </w:rPr>
        <w:t>已知</w:t>
      </w:r>
      <w:r>
        <w:rPr>
          <w:rFonts w:ascii="Century Gothic" w:eastAsia="Century Gothic"/>
          <w:sz w:val="28"/>
        </w:rPr>
        <w:t>sqrt(2)</w:t>
      </w:r>
      <w:r>
        <w:rPr>
          <w:spacing w:val="1"/>
          <w:sz w:val="28"/>
        </w:rPr>
        <w:t xml:space="preserve">约等于 </w:t>
      </w:r>
      <w:r>
        <w:rPr>
          <w:rFonts w:ascii="Century Gothic" w:eastAsia="Century Gothic"/>
          <w:sz w:val="28"/>
        </w:rPr>
        <w:t>1.414</w:t>
      </w:r>
      <w:r>
        <w:rPr>
          <w:spacing w:val="-1"/>
          <w:sz w:val="28"/>
        </w:rPr>
        <w:t>，那么就可以在</w:t>
      </w:r>
      <w:r>
        <w:rPr>
          <w:rFonts w:ascii="Century Gothic" w:eastAsia="Century Gothic"/>
          <w:sz w:val="28"/>
        </w:rPr>
        <w:t>(1.4</w:t>
      </w:r>
      <w:r>
        <w:rPr>
          <w:rFonts w:ascii="Century Gothic" w:eastAsia="Century Gothic"/>
          <w:spacing w:val="37"/>
          <w:sz w:val="28"/>
        </w:rPr>
        <w:t xml:space="preserve">, </w:t>
      </w:r>
      <w:r>
        <w:rPr>
          <w:rFonts w:ascii="Century Gothic" w:eastAsia="Century Gothic"/>
          <w:sz w:val="28"/>
        </w:rPr>
        <w:t>1.5)</w:t>
      </w:r>
      <w:r>
        <w:rPr>
          <w:spacing w:val="-2"/>
          <w:sz w:val="28"/>
        </w:rPr>
        <w:t>区间做二分</w:t>
      </w:r>
      <w:r>
        <w:rPr>
          <w:spacing w:val="-3"/>
          <w:sz w:val="28"/>
        </w:rPr>
        <w:t>查找，如：</w:t>
      </w:r>
    </w:p>
    <w:p>
      <w:pPr>
        <w:pStyle w:val="11"/>
        <w:numPr>
          <w:ilvl w:val="1"/>
          <w:numId w:val="2"/>
        </w:numPr>
        <w:tabs>
          <w:tab w:val="left" w:pos="2140"/>
          <w:tab w:val="left" w:pos="2141"/>
        </w:tabs>
        <w:spacing w:before="80" w:after="0" w:line="240" w:lineRule="auto"/>
        <w:ind w:left="2140" w:right="0" w:hanging="481"/>
        <w:jc w:val="left"/>
        <w:rPr>
          <w:rFonts w:ascii="Century Gothic"/>
          <w:sz w:val="28"/>
        </w:rPr>
      </w:pPr>
      <w:r>
        <w:rPr>
          <w:rFonts w:ascii="Century Gothic"/>
          <w:w w:val="105"/>
          <w:sz w:val="28"/>
        </w:rPr>
        <w:t>high=&gt;1.5</w:t>
      </w:r>
    </w:p>
    <w:p>
      <w:pPr>
        <w:pStyle w:val="11"/>
        <w:numPr>
          <w:ilvl w:val="1"/>
          <w:numId w:val="2"/>
        </w:numPr>
        <w:tabs>
          <w:tab w:val="left" w:pos="2140"/>
          <w:tab w:val="left" w:pos="2141"/>
        </w:tabs>
        <w:spacing w:before="281" w:after="0" w:line="240" w:lineRule="auto"/>
        <w:ind w:left="2140" w:right="0" w:hanging="481"/>
        <w:jc w:val="left"/>
        <w:rPr>
          <w:rFonts w:ascii="Century Gothic"/>
          <w:sz w:val="28"/>
        </w:rPr>
      </w:pPr>
      <w:r>
        <w:rPr>
          <w:rFonts w:ascii="Century Gothic"/>
          <w:w w:val="105"/>
          <w:sz w:val="28"/>
        </w:rPr>
        <w:t>low=&gt;1.4</w:t>
      </w:r>
    </w:p>
    <w:p>
      <w:pPr>
        <w:pStyle w:val="11"/>
        <w:numPr>
          <w:ilvl w:val="1"/>
          <w:numId w:val="2"/>
        </w:numPr>
        <w:tabs>
          <w:tab w:val="left" w:pos="2140"/>
          <w:tab w:val="left" w:pos="2141"/>
        </w:tabs>
        <w:spacing w:before="280" w:after="0" w:line="240" w:lineRule="auto"/>
        <w:ind w:left="2140" w:right="0" w:hanging="481"/>
        <w:jc w:val="left"/>
        <w:rPr>
          <w:rFonts w:ascii="Century Gothic"/>
          <w:sz w:val="28"/>
        </w:rPr>
      </w:pPr>
      <w:r>
        <w:rPr>
          <w:rFonts w:ascii="Century Gothic"/>
          <w:w w:val="105"/>
          <w:sz w:val="28"/>
        </w:rPr>
        <w:t>mid =&gt;</w:t>
      </w:r>
      <w:r>
        <w:rPr>
          <w:rFonts w:ascii="Century Gothic"/>
          <w:spacing w:val="10"/>
          <w:w w:val="105"/>
          <w:sz w:val="28"/>
        </w:rPr>
        <w:t xml:space="preserve"> </w:t>
      </w:r>
      <w:r>
        <w:rPr>
          <w:rFonts w:ascii="Century Gothic"/>
          <w:w w:val="105"/>
          <w:sz w:val="28"/>
        </w:rPr>
        <w:t>(high+low)/2=1.45</w:t>
      </w:r>
    </w:p>
    <w:p>
      <w:pPr>
        <w:pStyle w:val="7"/>
        <w:tabs>
          <w:tab w:val="left" w:pos="2140"/>
        </w:tabs>
        <w:spacing w:before="281"/>
        <w:ind w:left="1660"/>
        <w:rPr>
          <w:rFonts w:ascii="Century Gothic"/>
        </w:rPr>
      </w:pPr>
      <w:r>
        <w:rPr>
          <w:rFonts w:ascii="Century Gothic"/>
        </w:rPr>
        <w:t>d)</w:t>
      </w:r>
      <w:r>
        <w:rPr>
          <w:rFonts w:ascii="Century Gothic"/>
        </w:rPr>
        <w:tab/>
      </w:r>
      <w:r>
        <w:rPr>
          <w:rFonts w:ascii="Century Gothic"/>
        </w:rPr>
        <w:t>1.45*1.45&gt;2 ? high=&gt;1.45 : low =&gt;</w:t>
      </w:r>
      <w:r>
        <w:rPr>
          <w:rFonts w:ascii="Century Gothic"/>
          <w:spacing w:val="18"/>
        </w:rPr>
        <w:t xml:space="preserve"> </w:t>
      </w:r>
      <w:r>
        <w:rPr>
          <w:rFonts w:ascii="Century Gothic"/>
        </w:rPr>
        <w:t>1.45</w:t>
      </w:r>
    </w:p>
    <w:p>
      <w:pPr>
        <w:pStyle w:val="7"/>
        <w:tabs>
          <w:tab w:val="left" w:pos="2140"/>
        </w:tabs>
        <w:spacing w:before="201"/>
        <w:ind w:left="1660"/>
        <w:rPr>
          <w:rFonts w:ascii="Century Gothic" w:eastAsia="Century Gothic"/>
        </w:rPr>
      </w:pPr>
      <w:r>
        <w:rPr>
          <w:rFonts w:ascii="Century Gothic" w:eastAsia="Century Gothic"/>
        </w:rPr>
        <w:t>e)</w:t>
      </w:r>
      <w:r>
        <w:rPr>
          <w:rFonts w:ascii="Century Gothic" w:eastAsia="Century Gothic"/>
        </w:rPr>
        <w:tab/>
      </w:r>
      <w:r>
        <w:rPr>
          <w:spacing w:val="-4"/>
        </w:rPr>
        <w:t xml:space="preserve">循环到 </w:t>
      </w:r>
      <w:r>
        <w:rPr>
          <w:rFonts w:ascii="Century Gothic" w:eastAsia="Century Gothic"/>
        </w:rPr>
        <w:t>c)</w:t>
      </w:r>
    </w:p>
    <w:p>
      <w:pPr>
        <w:pStyle w:val="11"/>
        <w:numPr>
          <w:ilvl w:val="0"/>
          <w:numId w:val="2"/>
        </w:numPr>
        <w:tabs>
          <w:tab w:val="left" w:pos="1541"/>
        </w:tabs>
        <w:spacing w:before="108" w:after="0" w:line="240" w:lineRule="auto"/>
        <w:ind w:left="1540" w:right="0" w:hanging="361"/>
        <w:jc w:val="both"/>
        <w:rPr>
          <w:sz w:val="28"/>
        </w:rPr>
      </w:pPr>
      <w:r>
        <w:rPr>
          <w:sz w:val="28"/>
        </w:rPr>
        <w:t>退出条件</w:t>
      </w:r>
    </w:p>
    <w:p>
      <w:pPr>
        <w:pStyle w:val="11"/>
        <w:numPr>
          <w:ilvl w:val="1"/>
          <w:numId w:val="2"/>
        </w:numPr>
        <w:tabs>
          <w:tab w:val="left" w:pos="2140"/>
          <w:tab w:val="left" w:pos="2141"/>
        </w:tabs>
        <w:spacing w:before="107" w:after="0" w:line="240" w:lineRule="auto"/>
        <w:ind w:left="2140" w:right="0" w:hanging="481"/>
        <w:jc w:val="left"/>
        <w:rPr>
          <w:sz w:val="28"/>
        </w:rPr>
      </w:pPr>
      <w:r>
        <w:rPr>
          <w:spacing w:val="-3"/>
          <w:sz w:val="28"/>
        </w:rPr>
        <w:t>前后两次的差值的绝对值</w:t>
      </w:r>
      <w:r>
        <w:rPr>
          <w:rFonts w:ascii="Century Gothic" w:eastAsia="Century Gothic"/>
          <w:sz w:val="28"/>
        </w:rPr>
        <w:t>&lt;=0.0000000001,</w:t>
      </w:r>
      <w:r>
        <w:rPr>
          <w:rFonts w:ascii="Century Gothic" w:eastAsia="Century Gothic"/>
          <w:spacing w:val="22"/>
          <w:sz w:val="28"/>
        </w:rPr>
        <w:t xml:space="preserve"> </w:t>
      </w:r>
      <w:r>
        <w:rPr>
          <w:spacing w:val="-1"/>
          <w:sz w:val="28"/>
        </w:rPr>
        <w:t>则可退出</w:t>
      </w:r>
    </w:p>
    <w:p>
      <w:pPr>
        <w:spacing w:after="0" w:line="240" w:lineRule="auto"/>
        <w:jc w:val="left"/>
        <w:rPr>
          <w:sz w:val="28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340"/>
        </w:tabs>
        <w:spacing w:before="83" w:line="367" w:lineRule="exact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Times New Roman"/>
          <w:sz w:val="24"/>
        </w:rPr>
        <w:tab/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6"/>
        <w:numPr>
          <w:ilvl w:val="0"/>
          <w:numId w:val="3"/>
        </w:numPr>
        <w:tabs>
          <w:tab w:val="left" w:pos="1600"/>
          <w:tab w:val="left" w:pos="1601"/>
        </w:tabs>
        <w:spacing w:before="57" w:after="0" w:line="240" w:lineRule="auto"/>
        <w:ind w:left="1600" w:right="0" w:hanging="421"/>
        <w:jc w:val="left"/>
      </w:pPr>
      <w:r>
        <w:rPr>
          <w:spacing w:val="-1"/>
        </w:rPr>
        <w:t>代码示例：</w:t>
      </w:r>
    </w:p>
    <w:p>
      <w:pPr>
        <w:pStyle w:val="7"/>
        <w:spacing w:before="7"/>
        <w:rPr>
          <w:b/>
          <w:sz w:val="19"/>
        </w:rPr>
      </w:pPr>
    </w:p>
    <w:p>
      <w:pPr>
        <w:spacing w:before="0" w:line="620" w:lineRule="atLeast"/>
        <w:ind w:left="1180" w:right="4707" w:firstLine="0"/>
        <w:jc w:val="left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const</w:t>
      </w:r>
      <w:r>
        <w:rPr>
          <w:rFonts w:ascii="Century Gothic"/>
          <w:b/>
          <w:spacing w:val="-36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double</w:t>
      </w:r>
      <w:r>
        <w:rPr>
          <w:rFonts w:ascii="Century Gothic"/>
          <w:b/>
          <w:spacing w:val="-36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EPSINON</w:t>
      </w:r>
      <w:r>
        <w:rPr>
          <w:rFonts w:ascii="Century Gothic"/>
          <w:b/>
          <w:spacing w:val="-36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=</w:t>
      </w:r>
      <w:r>
        <w:rPr>
          <w:rFonts w:ascii="Century Gothic"/>
          <w:b/>
          <w:spacing w:val="-36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0.0000000001; double sqrt2(</w:t>
      </w:r>
      <w:r>
        <w:rPr>
          <w:rFonts w:ascii="Century Gothic"/>
          <w:b/>
          <w:spacing w:val="-4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)</w:t>
      </w:r>
    </w:p>
    <w:p>
      <w:pPr>
        <w:spacing w:before="22"/>
        <w:ind w:left="1180" w:right="0" w:firstLine="0"/>
        <w:jc w:val="left"/>
        <w:rPr>
          <w:rFonts w:ascii="Century Gothic"/>
          <w:b/>
          <w:sz w:val="24"/>
        </w:rPr>
      </w:pPr>
      <w:r>
        <w:rPr>
          <w:rFonts w:ascii="Century Gothic"/>
          <w:b/>
          <w:w w:val="113"/>
          <w:sz w:val="24"/>
        </w:rPr>
        <w:t>{</w:t>
      </w:r>
    </w:p>
    <w:p>
      <w:pPr>
        <w:spacing w:before="17" w:line="254" w:lineRule="auto"/>
        <w:ind w:left="1554" w:right="5593" w:firstLine="0"/>
        <w:jc w:val="left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double</w:t>
      </w:r>
      <w:r>
        <w:rPr>
          <w:rFonts w:ascii="Century Gothic"/>
          <w:b/>
          <w:spacing w:val="-23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low</w:t>
      </w:r>
      <w:r>
        <w:rPr>
          <w:rFonts w:ascii="Century Gothic"/>
          <w:b/>
          <w:spacing w:val="-21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=</w:t>
      </w:r>
      <w:r>
        <w:rPr>
          <w:rFonts w:ascii="Century Gothic"/>
          <w:b/>
          <w:spacing w:val="-23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1.4,</w:t>
      </w:r>
      <w:r>
        <w:rPr>
          <w:rFonts w:ascii="Century Gothic"/>
          <w:b/>
          <w:spacing w:val="-24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high</w:t>
      </w:r>
      <w:r>
        <w:rPr>
          <w:rFonts w:ascii="Century Gothic"/>
          <w:b/>
          <w:spacing w:val="-23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=</w:t>
      </w:r>
      <w:r>
        <w:rPr>
          <w:rFonts w:ascii="Century Gothic"/>
          <w:b/>
          <w:spacing w:val="-23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1.5; double</w:t>
      </w:r>
      <w:r>
        <w:rPr>
          <w:rFonts w:ascii="Century Gothic"/>
          <w:b/>
          <w:spacing w:val="-35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mid</w:t>
      </w:r>
      <w:r>
        <w:rPr>
          <w:rFonts w:ascii="Century Gothic"/>
          <w:b/>
          <w:spacing w:val="-34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=</w:t>
      </w:r>
      <w:r>
        <w:rPr>
          <w:rFonts w:ascii="Century Gothic"/>
          <w:b/>
          <w:spacing w:val="-34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(low</w:t>
      </w:r>
      <w:r>
        <w:rPr>
          <w:rFonts w:ascii="Century Gothic"/>
          <w:b/>
          <w:spacing w:val="-33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+</w:t>
      </w:r>
      <w:r>
        <w:rPr>
          <w:rFonts w:ascii="Century Gothic"/>
          <w:b/>
          <w:spacing w:val="-34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high)</w:t>
      </w:r>
      <w:r>
        <w:rPr>
          <w:rFonts w:ascii="Century Gothic"/>
          <w:b/>
          <w:spacing w:val="-34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/</w:t>
      </w:r>
      <w:r>
        <w:rPr>
          <w:rFonts w:ascii="Century Gothic"/>
          <w:b/>
          <w:spacing w:val="-33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2;</w:t>
      </w:r>
    </w:p>
    <w:p>
      <w:pPr>
        <w:pStyle w:val="7"/>
        <w:spacing w:before="6"/>
        <w:rPr>
          <w:rFonts w:ascii="Century Gothic"/>
          <w:b/>
          <w:sz w:val="25"/>
        </w:rPr>
      </w:pPr>
    </w:p>
    <w:p>
      <w:pPr>
        <w:spacing w:before="1"/>
        <w:ind w:left="1552" w:right="0" w:firstLine="0"/>
        <w:jc w:val="left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w w:val="110"/>
          <w:sz w:val="24"/>
        </w:rPr>
        <w:t>while (high – low &gt; EPSINON)</w:t>
      </w:r>
    </w:p>
    <w:p>
      <w:pPr>
        <w:spacing w:before="17"/>
        <w:ind w:left="1552" w:right="0" w:firstLine="0"/>
        <w:jc w:val="left"/>
        <w:rPr>
          <w:rFonts w:ascii="Century Gothic"/>
          <w:b/>
          <w:sz w:val="24"/>
        </w:rPr>
      </w:pPr>
      <w:r>
        <w:rPr>
          <w:rFonts w:ascii="Century Gothic"/>
          <w:b/>
          <w:w w:val="113"/>
          <w:sz w:val="24"/>
        </w:rPr>
        <w:t>{</w:t>
      </w:r>
    </w:p>
    <w:p>
      <w:pPr>
        <w:spacing w:after="0"/>
        <w:jc w:val="left"/>
        <w:rPr>
          <w:rFonts w:ascii="Century Gothic"/>
          <w:sz w:val="24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pStyle w:val="7"/>
        <w:spacing w:before="11"/>
        <w:rPr>
          <w:rFonts w:ascii="Century Gothic"/>
          <w:b/>
          <w:sz w:val="26"/>
        </w:rPr>
      </w:pPr>
    </w:p>
    <w:p>
      <w:pPr>
        <w:spacing w:before="0"/>
        <w:ind w:left="0" w:right="0" w:firstLine="0"/>
        <w:jc w:val="right"/>
        <w:rPr>
          <w:rFonts w:ascii="Century Gothic"/>
          <w:b/>
          <w:sz w:val="24"/>
        </w:rPr>
      </w:pPr>
      <w:r>
        <w:rPr>
          <w:rFonts w:ascii="Century Gothic"/>
          <w:b/>
          <w:w w:val="113"/>
          <w:sz w:val="24"/>
        </w:rPr>
        <w:t>{</w:t>
      </w:r>
    </w:p>
    <w:p>
      <w:pPr>
        <w:pStyle w:val="7"/>
        <w:spacing w:before="11"/>
        <w:rPr>
          <w:rFonts w:ascii="Century Gothic"/>
          <w:b/>
          <w:sz w:val="26"/>
        </w:rPr>
      </w:pPr>
    </w:p>
    <w:p>
      <w:pPr>
        <w:spacing w:before="0"/>
        <w:ind w:left="0" w:right="0" w:firstLine="0"/>
        <w:jc w:val="right"/>
        <w:rPr>
          <w:rFonts w:ascii="Century Gothic"/>
          <w:b/>
          <w:sz w:val="24"/>
        </w:rPr>
      </w:pPr>
      <w:r>
        <w:rPr>
          <w:rFonts w:ascii="Century Gothic"/>
          <w:b/>
          <w:w w:val="113"/>
          <w:sz w:val="24"/>
        </w:rPr>
        <w:t>}</w:t>
      </w:r>
    </w:p>
    <w:p>
      <w:pPr>
        <w:spacing w:before="18"/>
        <w:ind w:left="0" w:right="29" w:firstLine="0"/>
        <w:jc w:val="right"/>
        <w:rPr>
          <w:rFonts w:ascii="Century Gothic"/>
          <w:b/>
          <w:sz w:val="24"/>
        </w:rPr>
      </w:pPr>
      <w:r>
        <w:rPr>
          <w:rFonts w:ascii="Century Gothic"/>
          <w:b/>
          <w:w w:val="105"/>
          <w:sz w:val="24"/>
        </w:rPr>
        <w:t>else</w:t>
      </w:r>
    </w:p>
    <w:p>
      <w:pPr>
        <w:pStyle w:val="7"/>
        <w:rPr>
          <w:rFonts w:ascii="Century Gothic"/>
          <w:b/>
        </w:rPr>
      </w:pPr>
    </w:p>
    <w:p>
      <w:pPr>
        <w:pStyle w:val="7"/>
        <w:rPr>
          <w:rFonts w:ascii="Century Gothic"/>
          <w:b/>
        </w:rPr>
      </w:pPr>
    </w:p>
    <w:p>
      <w:pPr>
        <w:pStyle w:val="7"/>
        <w:rPr>
          <w:rFonts w:ascii="Century Gothic"/>
          <w:b/>
        </w:rPr>
      </w:pPr>
    </w:p>
    <w:p>
      <w:pPr>
        <w:spacing w:before="236"/>
        <w:ind w:left="0" w:right="120" w:firstLine="0"/>
        <w:jc w:val="right"/>
        <w:rPr>
          <w:rFonts w:ascii="Century Gothic"/>
          <w:b/>
          <w:sz w:val="24"/>
        </w:rPr>
      </w:pPr>
      <w:r>
        <w:rPr>
          <w:rFonts w:ascii="Century Gothic"/>
          <w:b/>
          <w:w w:val="113"/>
          <w:sz w:val="24"/>
        </w:rPr>
        <w:t>}</w:t>
      </w:r>
    </w:p>
    <w:p>
      <w:pPr>
        <w:spacing w:before="18" w:line="508" w:lineRule="auto"/>
        <w:ind w:left="496" w:right="6706" w:hanging="209"/>
        <w:jc w:val="left"/>
        <w:rPr>
          <w:rFonts w:ascii="Century Gothic"/>
          <w:b/>
          <w:sz w:val="24"/>
        </w:rPr>
      </w:pPr>
      <w:r>
        <w:br w:type="column"/>
      </w:r>
      <w:r>
        <w:rPr>
          <w:rFonts w:ascii="Century Gothic"/>
          <w:b/>
          <w:w w:val="110"/>
          <w:sz w:val="24"/>
        </w:rPr>
        <w:t>if (mid*mid &lt; 2) high = mid;</w:t>
      </w:r>
    </w:p>
    <w:p>
      <w:pPr>
        <w:pStyle w:val="7"/>
        <w:spacing w:before="6"/>
        <w:rPr>
          <w:rFonts w:ascii="Century Gothic"/>
          <w:b/>
          <w:sz w:val="25"/>
        </w:rPr>
      </w:pPr>
    </w:p>
    <w:p>
      <w:pPr>
        <w:spacing w:before="0"/>
        <w:ind w:left="196" w:right="0" w:firstLine="0"/>
        <w:jc w:val="left"/>
        <w:rPr>
          <w:rFonts w:ascii="Century Gothic"/>
          <w:b/>
          <w:sz w:val="24"/>
        </w:rPr>
      </w:pPr>
      <w:r>
        <w:rPr>
          <w:rFonts w:ascii="Century Gothic"/>
          <w:b/>
          <w:w w:val="113"/>
          <w:sz w:val="24"/>
        </w:rPr>
        <w:t>{</w:t>
      </w:r>
    </w:p>
    <w:p>
      <w:pPr>
        <w:spacing w:before="18"/>
        <w:ind w:left="165" w:right="0" w:firstLine="0"/>
        <w:jc w:val="left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low = mid;</w:t>
      </w:r>
    </w:p>
    <w:p>
      <w:pPr>
        <w:spacing w:before="17"/>
        <w:ind w:left="196" w:right="0" w:firstLine="0"/>
        <w:jc w:val="left"/>
        <w:rPr>
          <w:rFonts w:ascii="Century Gothic"/>
          <w:b/>
          <w:sz w:val="24"/>
        </w:rPr>
      </w:pPr>
      <w:r>
        <w:rPr>
          <w:rFonts w:ascii="Century Gothic"/>
          <w:b/>
          <w:w w:val="113"/>
          <w:sz w:val="24"/>
        </w:rPr>
        <w:t>}</w:t>
      </w:r>
    </w:p>
    <w:p>
      <w:pPr>
        <w:spacing w:before="18"/>
        <w:ind w:left="196" w:right="0" w:firstLine="0"/>
        <w:jc w:val="left"/>
        <w:rPr>
          <w:rFonts w:ascii="Century Gothic"/>
          <w:b/>
          <w:sz w:val="24"/>
        </w:rPr>
      </w:pPr>
      <w:r>
        <w:rPr>
          <w:rFonts w:ascii="Century Gothic"/>
          <w:b/>
          <w:w w:val="105"/>
          <w:sz w:val="24"/>
        </w:rPr>
        <w:t>mid = (high + low) / 2;</w:t>
      </w:r>
    </w:p>
    <w:p>
      <w:pPr>
        <w:spacing w:after="0"/>
        <w:jc w:val="left"/>
        <w:rPr>
          <w:rFonts w:ascii="Century Gothic"/>
          <w:sz w:val="24"/>
        </w:rPr>
        <w:sectPr>
          <w:type w:val="continuous"/>
          <w:pgSz w:w="11900" w:h="16850"/>
          <w:pgMar w:top="1600" w:right="580" w:bottom="280" w:left="620" w:header="720" w:footer="720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  <w:cols w:equalWidth="0" w:num="2">
            <w:col w:w="1693" w:space="40"/>
            <w:col w:w="8967"/>
          </w:cols>
        </w:sectPr>
      </w:pPr>
    </w:p>
    <w:p>
      <w:pPr>
        <w:pStyle w:val="7"/>
        <w:spacing w:before="4"/>
        <w:rPr>
          <w:rFonts w:ascii="Century Gothic"/>
          <w:b/>
          <w:sz w:val="19"/>
        </w:rPr>
      </w:pPr>
    </w:p>
    <w:p>
      <w:pPr>
        <w:spacing w:before="93"/>
        <w:ind w:left="1403" w:right="0" w:firstLine="0"/>
        <w:jc w:val="left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return mid;</w:t>
      </w:r>
    </w:p>
    <w:p>
      <w:pPr>
        <w:spacing w:before="18"/>
        <w:ind w:left="1180" w:right="0" w:firstLine="0"/>
        <w:jc w:val="left"/>
        <w:rPr>
          <w:rFonts w:ascii="Century Gothic"/>
          <w:b/>
          <w:sz w:val="24"/>
        </w:rPr>
      </w:pPr>
      <w:r>
        <w:rPr>
          <w:rFonts w:ascii="Century Gothic"/>
          <w:b/>
          <w:w w:val="113"/>
          <w:sz w:val="24"/>
        </w:rPr>
        <w:t>}</w:t>
      </w:r>
    </w:p>
    <w:p>
      <w:pPr>
        <w:spacing w:after="0"/>
        <w:jc w:val="left"/>
        <w:rPr>
          <w:rFonts w:ascii="Century Gothic"/>
          <w:sz w:val="24"/>
        </w:rPr>
        <w:sectPr>
          <w:type w:val="continuous"/>
          <w:pgSz w:w="11900" w:h="16850"/>
          <w:pgMar w:top="1600" w:right="580" w:bottom="280" w:left="620" w:header="720" w:footer="720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Times New Roman"/>
          <w:sz w:val="24"/>
        </w:rPr>
        <w:tab/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571"/>
      </w:pPr>
      <w:r>
        <w:rPr>
          <w:spacing w:val="-4"/>
        </w:rPr>
        <w:t xml:space="preserve">／ 面试题 </w:t>
      </w:r>
      <w:r>
        <w:t>003</w:t>
      </w:r>
      <w:r>
        <w:rPr>
          <w:spacing w:val="-3"/>
        </w:rPr>
        <w:t xml:space="preserve"> 给定一个二叉搜索树(</w:t>
      </w:r>
      <w:r>
        <w:t>BST)</w:t>
      </w:r>
      <w:r>
        <w:rPr>
          <w:spacing w:val="-4"/>
        </w:rPr>
        <w:t>，找到树中</w:t>
      </w:r>
      <w:r>
        <w:rPr>
          <w:spacing w:val="83"/>
        </w:rPr>
        <w:t>第</w:t>
      </w:r>
      <w:r>
        <w:t>K</w:t>
      </w:r>
      <w:r>
        <w:rPr>
          <w:spacing w:val="-5"/>
        </w:rPr>
        <w:t xml:space="preserve"> 小的节点。</w:t>
      </w:r>
    </w:p>
    <w:p>
      <w:pPr>
        <w:spacing w:before="86"/>
        <w:ind w:left="2179" w:right="150" w:firstLine="0"/>
        <w:jc w:val="center"/>
        <w:rPr>
          <w:b/>
          <w:sz w:val="24"/>
        </w:rPr>
      </w:pPr>
      <w:r>
        <w:rPr>
          <w:b/>
          <w:color w:val="404040"/>
          <w:sz w:val="24"/>
        </w:rPr>
        <w:t>——阿里巴巴出题专家：文景／阿里云 CDN 资深技术专家</w:t>
      </w:r>
    </w:p>
    <w:p>
      <w:pPr>
        <w:pStyle w:val="5"/>
      </w:pPr>
      <w:r>
        <w:pict>
          <v:line id="_x0000_s1039" o:spid="_x0000_s1039" o:spt="20" style="position:absolute;left:0pt;margin-left:76.75pt;margin-top:4.5pt;height:31.15pt;width:0pt;mso-position-horizontal-relative:page;z-index:251669504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考察点</w:t>
      </w:r>
    </w:p>
    <w:p>
      <w:pPr>
        <w:pStyle w:val="11"/>
        <w:numPr>
          <w:ilvl w:val="0"/>
          <w:numId w:val="4"/>
        </w:numPr>
        <w:tabs>
          <w:tab w:val="left" w:pos="1601"/>
        </w:tabs>
        <w:spacing w:before="73" w:after="0" w:line="240" w:lineRule="auto"/>
        <w:ind w:left="1600" w:right="0" w:hanging="421"/>
        <w:jc w:val="left"/>
        <w:rPr>
          <w:sz w:val="28"/>
        </w:rPr>
      </w:pPr>
      <w:r>
        <w:rPr>
          <w:spacing w:val="-3"/>
          <w:sz w:val="28"/>
        </w:rPr>
        <w:t>基础数据结构的理解和编码能力</w:t>
      </w:r>
    </w:p>
    <w:p>
      <w:pPr>
        <w:pStyle w:val="11"/>
        <w:numPr>
          <w:ilvl w:val="0"/>
          <w:numId w:val="4"/>
        </w:numPr>
        <w:tabs>
          <w:tab w:val="left" w:pos="1601"/>
        </w:tabs>
        <w:spacing w:before="108" w:after="0" w:line="240" w:lineRule="auto"/>
        <w:ind w:left="1600" w:right="0" w:hanging="421"/>
        <w:jc w:val="left"/>
        <w:rPr>
          <w:sz w:val="28"/>
        </w:rPr>
      </w:pPr>
      <w:r>
        <w:rPr>
          <w:sz w:val="28"/>
        </w:rPr>
        <w:t>递归使用</w:t>
      </w:r>
    </w:p>
    <w:p>
      <w:pPr>
        <w:pStyle w:val="7"/>
        <w:spacing w:before="13"/>
        <w:rPr>
          <w:sz w:val="39"/>
        </w:rPr>
      </w:pPr>
    </w:p>
    <w:p>
      <w:pPr>
        <w:pStyle w:val="6"/>
        <w:numPr>
          <w:ilvl w:val="0"/>
          <w:numId w:val="3"/>
        </w:numPr>
        <w:tabs>
          <w:tab w:val="left" w:pos="1600"/>
          <w:tab w:val="left" w:pos="1601"/>
        </w:tabs>
        <w:spacing w:before="0" w:after="0" w:line="240" w:lineRule="auto"/>
        <w:ind w:left="1600" w:right="0" w:hanging="421"/>
        <w:jc w:val="left"/>
      </w:pPr>
      <w:r>
        <w:t>示例：</w:t>
      </w:r>
    </w:p>
    <w:p>
      <w:pPr>
        <w:pStyle w:val="7"/>
        <w:spacing w:before="108"/>
        <w:ind w:left="1180"/>
        <w:rPr>
          <w:rFonts w:ascii="Century Gothic" w:eastAsia="Century Gothic"/>
        </w:rPr>
      </w:pPr>
      <w:r>
        <w:t xml:space="preserve">如下图，输入 </w:t>
      </w:r>
      <w:r>
        <w:rPr>
          <w:rFonts w:ascii="Century Gothic" w:eastAsia="Century Gothic"/>
        </w:rPr>
        <w:t>K=3</w:t>
      </w:r>
      <w:r>
        <w:t xml:space="preserve">， 输出节点值 </w:t>
      </w:r>
      <w:r>
        <w:rPr>
          <w:rFonts w:ascii="Century Gothic" w:eastAsia="Century Gothic"/>
        </w:rPr>
        <w:t>3</w:t>
      </w:r>
    </w:p>
    <w:p>
      <w:pPr>
        <w:pStyle w:val="7"/>
        <w:rPr>
          <w:rFonts w:ascii="Century Gothic"/>
          <w:sz w:val="20"/>
        </w:rPr>
      </w:pPr>
    </w:p>
    <w:p>
      <w:pPr>
        <w:pStyle w:val="7"/>
        <w:rPr>
          <w:rFonts w:ascii="Century Gothic"/>
          <w:sz w:val="20"/>
        </w:rPr>
      </w:pPr>
    </w:p>
    <w:p>
      <w:pPr>
        <w:pStyle w:val="7"/>
        <w:spacing w:before="7"/>
        <w:rPr>
          <w:rFonts w:ascii="Century Gothic"/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1440180</wp:posOffset>
            </wp:positionH>
            <wp:positionV relativeFrom="paragraph">
              <wp:posOffset>123190</wp:posOffset>
            </wp:positionV>
            <wp:extent cx="4667885" cy="3496310"/>
            <wp:effectExtent l="0" t="0" r="0" b="0"/>
            <wp:wrapTopAndBottom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783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entury Gothic"/>
          <w:sz w:val="20"/>
        </w:rPr>
      </w:pPr>
    </w:p>
    <w:p>
      <w:pPr>
        <w:pStyle w:val="7"/>
        <w:rPr>
          <w:rFonts w:ascii="Century Gothic"/>
          <w:sz w:val="20"/>
        </w:rPr>
      </w:pPr>
    </w:p>
    <w:p>
      <w:pPr>
        <w:pStyle w:val="7"/>
        <w:spacing w:before="2"/>
        <w:rPr>
          <w:rFonts w:ascii="Century Gothic"/>
          <w:sz w:val="19"/>
        </w:rPr>
      </w:pPr>
    </w:p>
    <w:p>
      <w:pPr>
        <w:pStyle w:val="7"/>
        <w:spacing w:before="28"/>
        <w:ind w:left="1180"/>
      </w:pPr>
      <w:r>
        <w:t>说明：保证输入的</w:t>
      </w:r>
      <w:r>
        <w:rPr>
          <w:rFonts w:ascii="Century Gothic" w:eastAsia="Century Gothic"/>
        </w:rPr>
        <w:t xml:space="preserve">K </w:t>
      </w:r>
      <w:r>
        <w:t xml:space="preserve">满足 </w:t>
      </w:r>
      <w:r>
        <w:rPr>
          <w:rFonts w:ascii="Century Gothic" w:eastAsia="Century Gothic"/>
        </w:rPr>
        <w:t>1&lt;=K&lt;=(</w:t>
      </w:r>
      <w:r>
        <w:t>节点数目）</w:t>
      </w:r>
    </w:p>
    <w:p>
      <w:pPr>
        <w:spacing w:after="0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Times New Roman"/>
          <w:sz w:val="24"/>
        </w:rPr>
        <w:tab/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pict>
          <v:line id="_x0000_s1040" o:spid="_x0000_s1040" o:spt="20" style="position:absolute;left:0pt;margin-left:76.75pt;margin-top:13.75pt;height:31.2pt;width:0pt;mso-position-horizontal-relative:page;z-index:251670528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5"/>
        <w:spacing w:before="19"/>
      </w:pPr>
      <w:r>
        <w:t>参考答案</w:t>
      </w:r>
    </w:p>
    <w:p>
      <w:pPr>
        <w:pStyle w:val="7"/>
        <w:spacing w:before="73" w:line="290" w:lineRule="auto"/>
        <w:ind w:left="1180" w:right="1212"/>
        <w:jc w:val="both"/>
      </w:pPr>
      <w:r>
        <w:t>树相关的题目，第一眼就想到递归求解，左右子树分别遍历。联想到二叉搜索树的性质，root 大于左子树，小于右子树，如果左子树的节点数目等于 K-1，那么 root 就是结果，否则如果左子树节点数目小于 K-1，那么结果必然在右子树，否则就在左子树。因此在搜索的时候同时返回节点数目，跟 K 做对比，就能得出结果了。</w:t>
      </w:r>
    </w:p>
    <w:p>
      <w:pPr>
        <w:pStyle w:val="7"/>
        <w:spacing w:before="13"/>
        <w:rPr>
          <w:sz w:val="33"/>
        </w:rPr>
      </w:pPr>
    </w:p>
    <w:p>
      <w:pPr>
        <w:tabs>
          <w:tab w:val="left" w:pos="1600"/>
        </w:tabs>
        <w:spacing w:before="0"/>
        <w:ind w:left="1180" w:right="0" w:firstLine="0"/>
        <w:jc w:val="left"/>
        <w:rPr>
          <w:b/>
          <w:sz w:val="28"/>
        </w:rPr>
      </w:pPr>
      <w:r>
        <w:rPr>
          <w:rFonts w:ascii="Wingdings" w:hAnsi="Wingdings" w:eastAsia="Wingdings"/>
          <w:w w:val="130"/>
          <w:sz w:val="28"/>
        </w:rPr>
        <w:t>◼</w:t>
      </w:r>
      <w:r>
        <w:rPr>
          <w:rFonts w:ascii="Times New Roman" w:hAnsi="Times New Roman" w:eastAsia="Times New Roman"/>
          <w:w w:val="130"/>
          <w:sz w:val="28"/>
        </w:rPr>
        <w:tab/>
      </w:r>
      <w:r>
        <w:rPr>
          <w:b/>
          <w:spacing w:val="-1"/>
          <w:w w:val="110"/>
          <w:sz w:val="28"/>
        </w:rPr>
        <w:t>代码示例：</w:t>
      </w:r>
    </w:p>
    <w:p>
      <w:pPr>
        <w:spacing w:before="59"/>
        <w:ind w:left="1180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15"/>
          <w:sz w:val="24"/>
        </w:rPr>
        <w:t>/**</w:t>
      </w:r>
    </w:p>
    <w:p>
      <w:pPr>
        <w:pStyle w:val="11"/>
        <w:numPr>
          <w:ilvl w:val="0"/>
          <w:numId w:val="5"/>
        </w:numPr>
        <w:tabs>
          <w:tab w:val="left" w:pos="1445"/>
        </w:tabs>
        <w:spacing w:before="18" w:after="0" w:line="240" w:lineRule="auto"/>
        <w:ind w:left="1444" w:right="0" w:hanging="191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Definition for a binary tree</w:t>
      </w:r>
      <w:r>
        <w:rPr>
          <w:rFonts w:ascii="Century Gothic" w:hAnsi="Century Gothic"/>
          <w:spacing w:val="33"/>
          <w:sz w:val="24"/>
        </w:rPr>
        <w:t xml:space="preserve"> </w:t>
      </w:r>
      <w:r>
        <w:rPr>
          <w:rFonts w:ascii="Century Gothic" w:hAnsi="Century Gothic"/>
          <w:sz w:val="24"/>
        </w:rPr>
        <w:t>node.</w:t>
      </w:r>
    </w:p>
    <w:p>
      <w:pPr>
        <w:pStyle w:val="11"/>
        <w:numPr>
          <w:ilvl w:val="0"/>
          <w:numId w:val="5"/>
        </w:numPr>
        <w:tabs>
          <w:tab w:val="left" w:pos="1443"/>
        </w:tabs>
        <w:spacing w:before="17" w:after="0" w:line="240" w:lineRule="auto"/>
        <w:ind w:left="1442" w:right="0" w:hanging="189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public class TreeNode</w:t>
      </w:r>
      <w:r>
        <w:rPr>
          <w:rFonts w:ascii="Century Gothic" w:hAnsi="Century Gothic"/>
          <w:spacing w:val="24"/>
          <w:sz w:val="24"/>
        </w:rPr>
        <w:t xml:space="preserve"> </w:t>
      </w:r>
      <w:r>
        <w:rPr>
          <w:rFonts w:ascii="Century Gothic" w:hAnsi="Century Gothic"/>
          <w:sz w:val="24"/>
        </w:rPr>
        <w:t>{</w:t>
      </w:r>
    </w:p>
    <w:p>
      <w:pPr>
        <w:pStyle w:val="11"/>
        <w:numPr>
          <w:ilvl w:val="0"/>
          <w:numId w:val="5"/>
        </w:numPr>
        <w:tabs>
          <w:tab w:val="left" w:pos="1741"/>
          <w:tab w:val="left" w:pos="1742"/>
        </w:tabs>
        <w:spacing w:before="18" w:after="0" w:line="240" w:lineRule="auto"/>
        <w:ind w:left="1741" w:right="0" w:hanging="488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w w:val="105"/>
          <w:sz w:val="24"/>
        </w:rPr>
        <w:t>int</w:t>
      </w:r>
      <w:r>
        <w:rPr>
          <w:rFonts w:ascii="Century Gothic" w:hAnsi="Century Gothic"/>
          <w:spacing w:val="5"/>
          <w:w w:val="105"/>
          <w:sz w:val="24"/>
        </w:rPr>
        <w:t xml:space="preserve"> </w:t>
      </w:r>
      <w:r>
        <w:rPr>
          <w:rFonts w:ascii="Century Gothic" w:hAnsi="Century Gothic"/>
          <w:w w:val="105"/>
          <w:sz w:val="24"/>
        </w:rPr>
        <w:t>val;</w:t>
      </w:r>
    </w:p>
    <w:p>
      <w:pPr>
        <w:pStyle w:val="11"/>
        <w:numPr>
          <w:ilvl w:val="0"/>
          <w:numId w:val="5"/>
        </w:numPr>
        <w:tabs>
          <w:tab w:val="left" w:pos="1741"/>
          <w:tab w:val="left" w:pos="1742"/>
        </w:tabs>
        <w:spacing w:before="18" w:after="0" w:line="240" w:lineRule="auto"/>
        <w:ind w:left="1741" w:right="0" w:hanging="488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w w:val="105"/>
          <w:sz w:val="24"/>
        </w:rPr>
        <w:t>TreeNode</w:t>
      </w:r>
      <w:r>
        <w:rPr>
          <w:rFonts w:ascii="Century Gothic" w:hAnsi="Century Gothic"/>
          <w:spacing w:val="2"/>
          <w:w w:val="105"/>
          <w:sz w:val="24"/>
        </w:rPr>
        <w:t xml:space="preserve"> </w:t>
      </w:r>
      <w:r>
        <w:rPr>
          <w:rFonts w:ascii="Century Gothic" w:hAnsi="Century Gothic"/>
          <w:w w:val="105"/>
          <w:sz w:val="24"/>
        </w:rPr>
        <w:t>left;</w:t>
      </w:r>
    </w:p>
    <w:p>
      <w:pPr>
        <w:pStyle w:val="11"/>
        <w:numPr>
          <w:ilvl w:val="0"/>
          <w:numId w:val="5"/>
        </w:numPr>
        <w:tabs>
          <w:tab w:val="left" w:pos="1741"/>
          <w:tab w:val="left" w:pos="1742"/>
        </w:tabs>
        <w:spacing w:before="18" w:after="0" w:line="240" w:lineRule="auto"/>
        <w:ind w:left="1741" w:right="0" w:hanging="488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w w:val="105"/>
          <w:sz w:val="24"/>
        </w:rPr>
        <w:t>TreeNode</w:t>
      </w:r>
      <w:r>
        <w:rPr>
          <w:rFonts w:ascii="Century Gothic" w:hAnsi="Century Gothic"/>
          <w:spacing w:val="2"/>
          <w:w w:val="105"/>
          <w:sz w:val="24"/>
        </w:rPr>
        <w:t xml:space="preserve"> </w:t>
      </w:r>
      <w:r>
        <w:rPr>
          <w:rFonts w:ascii="Century Gothic" w:hAnsi="Century Gothic"/>
          <w:w w:val="105"/>
          <w:sz w:val="24"/>
        </w:rPr>
        <w:t>right;</w:t>
      </w:r>
    </w:p>
    <w:p>
      <w:pPr>
        <w:pStyle w:val="11"/>
        <w:numPr>
          <w:ilvl w:val="0"/>
          <w:numId w:val="5"/>
        </w:numPr>
        <w:tabs>
          <w:tab w:val="left" w:pos="1741"/>
          <w:tab w:val="left" w:pos="1742"/>
        </w:tabs>
        <w:spacing w:before="18" w:after="0" w:line="240" w:lineRule="auto"/>
        <w:ind w:left="1741" w:right="0" w:hanging="488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TreeNode(int x) { val = x;</w:t>
      </w:r>
      <w:r>
        <w:rPr>
          <w:rFonts w:ascii="Century Gothic" w:hAnsi="Century Gothic"/>
          <w:spacing w:val="49"/>
          <w:sz w:val="24"/>
        </w:rPr>
        <w:t xml:space="preserve"> </w:t>
      </w:r>
      <w:r>
        <w:rPr>
          <w:rFonts w:ascii="Century Gothic" w:hAnsi="Century Gothic"/>
          <w:sz w:val="24"/>
        </w:rPr>
        <w:t>}</w:t>
      </w:r>
    </w:p>
    <w:p>
      <w:pPr>
        <w:spacing w:before="17"/>
        <w:ind w:left="1254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* }</w:t>
      </w:r>
    </w:p>
    <w:p>
      <w:pPr>
        <w:spacing w:before="18"/>
        <w:ind w:left="1254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*/class Solution {</w:t>
      </w:r>
    </w:p>
    <w:p>
      <w:pPr>
        <w:spacing w:before="18"/>
        <w:ind w:left="1480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private class ResultType {</w:t>
      </w:r>
    </w:p>
    <w:p>
      <w:pPr>
        <w:spacing w:before="103"/>
        <w:ind w:left="1331" w:right="0" w:firstLine="0"/>
        <w:jc w:val="left"/>
        <w:rPr>
          <w:sz w:val="24"/>
        </w:rPr>
      </w:pPr>
      <w:r>
        <w:rPr>
          <w:rFonts w:ascii="Century Gothic" w:eastAsia="Century Gothic"/>
          <w:w w:val="110"/>
          <w:sz w:val="24"/>
        </w:rPr>
        <w:t xml:space="preserve">// </w:t>
      </w:r>
      <w:r>
        <w:rPr>
          <w:w w:val="110"/>
          <w:sz w:val="24"/>
        </w:rPr>
        <w:t>是否找到</w:t>
      </w:r>
    </w:p>
    <w:p>
      <w:pPr>
        <w:spacing w:before="96"/>
        <w:ind w:left="1780" w:right="0" w:firstLine="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boolean found;</w:t>
      </w:r>
    </w:p>
    <w:p>
      <w:pPr>
        <w:spacing w:before="104"/>
        <w:ind w:left="1331" w:right="0" w:firstLine="0"/>
        <w:jc w:val="left"/>
        <w:rPr>
          <w:sz w:val="24"/>
        </w:rPr>
      </w:pPr>
      <w:r>
        <w:rPr>
          <w:rFonts w:ascii="Century Gothic" w:eastAsia="Century Gothic"/>
          <w:w w:val="110"/>
          <w:sz w:val="24"/>
        </w:rPr>
        <w:t xml:space="preserve">// </w:t>
      </w:r>
      <w:r>
        <w:rPr>
          <w:w w:val="110"/>
          <w:sz w:val="24"/>
        </w:rPr>
        <w:t>节点数目</w:t>
      </w:r>
    </w:p>
    <w:p>
      <w:pPr>
        <w:spacing w:before="96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10"/>
          <w:sz w:val="24"/>
        </w:rPr>
        <w:t>int val;</w:t>
      </w:r>
    </w:p>
    <w:p>
      <w:pPr>
        <w:pStyle w:val="7"/>
        <w:spacing w:before="11"/>
        <w:rPr>
          <w:rFonts w:ascii="Century Gothic"/>
          <w:sz w:val="26"/>
        </w:rPr>
      </w:pPr>
    </w:p>
    <w:p>
      <w:pPr>
        <w:spacing w:before="0" w:line="254" w:lineRule="auto"/>
        <w:ind w:left="2078" w:right="4783" w:hanging="298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ResultType(boolean found, int val) { this.found = found;</w:t>
      </w:r>
    </w:p>
    <w:p>
      <w:pPr>
        <w:spacing w:before="0"/>
        <w:ind w:left="20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10"/>
          <w:sz w:val="24"/>
        </w:rPr>
        <w:t>this.val = val;</w:t>
      </w:r>
    </w:p>
    <w:p>
      <w:pPr>
        <w:spacing w:before="18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94"/>
          <w:sz w:val="24"/>
        </w:rPr>
        <w:t>}</w:t>
      </w:r>
    </w:p>
    <w:p>
      <w:pPr>
        <w:spacing w:before="18"/>
        <w:ind w:left="14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94"/>
          <w:sz w:val="24"/>
        </w:rPr>
        <w:t>}</w:t>
      </w:r>
    </w:p>
    <w:p>
      <w:pPr>
        <w:pStyle w:val="7"/>
        <w:spacing w:before="3"/>
        <w:rPr>
          <w:rFonts w:ascii="Century Gothic"/>
          <w:sz w:val="19"/>
        </w:rPr>
      </w:pPr>
    </w:p>
    <w:p>
      <w:pPr>
        <w:spacing w:before="94" w:line="254" w:lineRule="auto"/>
        <w:ind w:left="1778" w:right="4093" w:hanging="298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public</w:t>
      </w:r>
      <w:r>
        <w:rPr>
          <w:rFonts w:ascii="Century Gothic"/>
          <w:spacing w:val="-28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int</w:t>
      </w:r>
      <w:r>
        <w:rPr>
          <w:rFonts w:ascii="Century Gothic"/>
          <w:spacing w:val="-25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kthSmallest(TreeNode</w:t>
      </w:r>
      <w:r>
        <w:rPr>
          <w:rFonts w:ascii="Century Gothic"/>
          <w:spacing w:val="-28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root,</w:t>
      </w:r>
      <w:r>
        <w:rPr>
          <w:rFonts w:ascii="Century Gothic"/>
          <w:spacing w:val="-26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int</w:t>
      </w:r>
      <w:r>
        <w:rPr>
          <w:rFonts w:ascii="Century Gothic"/>
          <w:spacing w:val="-26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k)</w:t>
      </w:r>
      <w:r>
        <w:rPr>
          <w:rFonts w:ascii="Century Gothic"/>
          <w:spacing w:val="-27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{ return kthSmallestHelper(root,</w:t>
      </w:r>
      <w:r>
        <w:rPr>
          <w:rFonts w:ascii="Century Gothic"/>
          <w:spacing w:val="-17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k).val;</w:t>
      </w:r>
    </w:p>
    <w:p>
      <w:pPr>
        <w:spacing w:before="0"/>
        <w:ind w:left="14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94"/>
          <w:sz w:val="24"/>
        </w:rPr>
        <w:t>}</w:t>
      </w:r>
    </w:p>
    <w:p>
      <w:pPr>
        <w:pStyle w:val="7"/>
        <w:spacing w:before="11"/>
        <w:rPr>
          <w:rFonts w:ascii="Century Gothic"/>
          <w:sz w:val="26"/>
        </w:rPr>
      </w:pPr>
    </w:p>
    <w:p>
      <w:pPr>
        <w:spacing w:before="0"/>
        <w:ind w:left="1480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private ResultType kthSmallestHelper(TreeNode root, int k) {</w:t>
      </w:r>
    </w:p>
    <w:p>
      <w:pPr>
        <w:spacing w:after="0"/>
        <w:jc w:val="left"/>
        <w:rPr>
          <w:rFonts w:ascii="Century Gothic"/>
          <w:sz w:val="24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tabs>
          <w:tab w:val="left" w:pos="8065"/>
        </w:tabs>
        <w:spacing w:before="0" w:line="274" w:lineRule="exact"/>
        <w:ind w:left="0" w:right="15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spacing w:before="8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10"/>
          <w:sz w:val="24"/>
        </w:rPr>
        <w:t>if (root == null) {</w:t>
      </w:r>
    </w:p>
    <w:p>
      <w:pPr>
        <w:spacing w:before="18"/>
        <w:ind w:left="20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return new ResultType(false, 0);</w:t>
      </w:r>
    </w:p>
    <w:p>
      <w:pPr>
        <w:spacing w:before="17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94"/>
          <w:sz w:val="24"/>
        </w:rPr>
        <w:t>}</w:t>
      </w:r>
    </w:p>
    <w:p>
      <w:pPr>
        <w:spacing w:before="18"/>
        <w:ind w:left="1780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ResultType left = kthSmallestHelper(root.left, k);</w:t>
      </w:r>
    </w:p>
    <w:p>
      <w:pPr>
        <w:spacing w:before="103"/>
        <w:ind w:left="1780" w:right="0" w:firstLine="0"/>
        <w:jc w:val="left"/>
        <w:rPr>
          <w:sz w:val="24"/>
        </w:rPr>
      </w:pPr>
      <w:r>
        <w:rPr>
          <w:rFonts w:ascii="Century Gothic" w:eastAsia="Century Gothic"/>
          <w:w w:val="105"/>
          <w:sz w:val="24"/>
        </w:rPr>
        <w:t xml:space="preserve">// </w:t>
      </w:r>
      <w:r>
        <w:rPr>
          <w:w w:val="105"/>
          <w:sz w:val="24"/>
        </w:rPr>
        <w:t>左子树找到，直接返回</w:t>
      </w:r>
    </w:p>
    <w:p>
      <w:pPr>
        <w:spacing w:before="97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if (left.found) {</w:t>
      </w:r>
    </w:p>
    <w:p>
      <w:pPr>
        <w:spacing w:before="17"/>
        <w:ind w:left="20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return new ResultType(true, left.val);</w:t>
      </w:r>
    </w:p>
    <w:p>
      <w:pPr>
        <w:spacing w:before="18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94"/>
          <w:sz w:val="24"/>
        </w:rPr>
        <w:t>}</w:t>
      </w:r>
    </w:p>
    <w:p>
      <w:pPr>
        <w:spacing w:before="103"/>
        <w:ind w:left="1780" w:right="0" w:firstLine="0"/>
        <w:jc w:val="left"/>
        <w:rPr>
          <w:sz w:val="24"/>
        </w:rPr>
      </w:pPr>
      <w:r>
        <w:rPr>
          <w:rFonts w:ascii="Century Gothic" w:eastAsia="Century Gothic"/>
          <w:w w:val="105"/>
          <w:sz w:val="24"/>
        </w:rPr>
        <w:t xml:space="preserve">// </w:t>
      </w:r>
      <w:r>
        <w:rPr>
          <w:w w:val="105"/>
          <w:sz w:val="24"/>
        </w:rPr>
        <w:t xml:space="preserve">左子树的节点数目 </w:t>
      </w:r>
      <w:r>
        <w:rPr>
          <w:rFonts w:ascii="Century Gothic" w:eastAsia="Century Gothic"/>
          <w:w w:val="105"/>
          <w:sz w:val="24"/>
        </w:rPr>
        <w:t>= K-1</w:t>
      </w:r>
      <w:r>
        <w:rPr>
          <w:w w:val="105"/>
          <w:sz w:val="24"/>
        </w:rPr>
        <w:t xml:space="preserve">，结果为 </w:t>
      </w:r>
      <w:r>
        <w:rPr>
          <w:rFonts w:ascii="Century Gothic" w:eastAsia="Century Gothic"/>
          <w:w w:val="105"/>
          <w:sz w:val="24"/>
        </w:rPr>
        <w:t xml:space="preserve">root </w:t>
      </w:r>
      <w:r>
        <w:rPr>
          <w:w w:val="105"/>
          <w:sz w:val="24"/>
        </w:rPr>
        <w:t>的值</w:t>
      </w:r>
    </w:p>
    <w:p>
      <w:pPr>
        <w:spacing w:before="97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if (k - left.val == 1) {</w:t>
      </w:r>
    </w:p>
    <w:p>
      <w:pPr>
        <w:spacing w:before="18"/>
        <w:ind w:left="20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return new ResultType(true, root.val);</w:t>
      </w:r>
    </w:p>
    <w:p>
      <w:pPr>
        <w:spacing w:before="18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94"/>
          <w:sz w:val="24"/>
        </w:rPr>
        <w:t>}</w:t>
      </w:r>
    </w:p>
    <w:p>
      <w:pPr>
        <w:spacing w:before="103"/>
        <w:ind w:left="1780" w:right="0" w:firstLine="0"/>
        <w:jc w:val="left"/>
        <w:rPr>
          <w:sz w:val="24"/>
        </w:rPr>
      </w:pPr>
      <w:r>
        <w:rPr>
          <w:rFonts w:ascii="Century Gothic" w:eastAsia="Century Gothic"/>
          <w:w w:val="110"/>
          <w:sz w:val="24"/>
        </w:rPr>
        <w:t xml:space="preserve">// </w:t>
      </w:r>
      <w:r>
        <w:rPr>
          <w:w w:val="110"/>
          <w:sz w:val="24"/>
        </w:rPr>
        <w:t>右子树寻找</w:t>
      </w:r>
    </w:p>
    <w:p>
      <w:pPr>
        <w:spacing w:before="96" w:line="254" w:lineRule="auto"/>
        <w:ind w:left="1778" w:right="1653" w:firstLine="2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ResultType</w:t>
      </w:r>
      <w:r>
        <w:rPr>
          <w:rFonts w:ascii="Century Gothic"/>
          <w:spacing w:val="-17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right</w:t>
      </w:r>
      <w:r>
        <w:rPr>
          <w:rFonts w:ascii="Century Gothic"/>
          <w:spacing w:val="-15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=</w:t>
      </w:r>
      <w:r>
        <w:rPr>
          <w:rFonts w:ascii="Century Gothic"/>
          <w:spacing w:val="-16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kthSmallestHelper(root.right,</w:t>
      </w:r>
      <w:r>
        <w:rPr>
          <w:rFonts w:ascii="Century Gothic"/>
          <w:spacing w:val="-14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k</w:t>
      </w:r>
      <w:r>
        <w:rPr>
          <w:rFonts w:ascii="Century Gothic"/>
          <w:spacing w:val="-15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-</w:t>
      </w:r>
      <w:r>
        <w:rPr>
          <w:rFonts w:ascii="Century Gothic"/>
          <w:spacing w:val="-15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left.val</w:t>
      </w:r>
      <w:r>
        <w:rPr>
          <w:rFonts w:ascii="Century Gothic"/>
          <w:spacing w:val="-15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-</w:t>
      </w:r>
      <w:r>
        <w:rPr>
          <w:rFonts w:ascii="Century Gothic"/>
          <w:spacing w:val="-15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1); if (right.found)</w:t>
      </w:r>
      <w:r>
        <w:rPr>
          <w:rFonts w:ascii="Century Gothic"/>
          <w:spacing w:val="6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{</w:t>
      </w:r>
    </w:p>
    <w:p>
      <w:pPr>
        <w:spacing w:before="0"/>
        <w:ind w:left="20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return new ResultType(true, right.val);</w:t>
      </w:r>
    </w:p>
    <w:p>
      <w:pPr>
        <w:spacing w:before="18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94"/>
          <w:sz w:val="24"/>
        </w:rPr>
        <w:t>}</w:t>
      </w:r>
    </w:p>
    <w:p>
      <w:pPr>
        <w:spacing w:before="103"/>
        <w:ind w:left="1331" w:right="0" w:firstLine="0"/>
        <w:jc w:val="left"/>
        <w:rPr>
          <w:sz w:val="24"/>
        </w:rPr>
      </w:pPr>
      <w:r>
        <w:rPr>
          <w:rFonts w:ascii="Century Gothic" w:eastAsia="Century Gothic"/>
          <w:w w:val="105"/>
          <w:sz w:val="24"/>
        </w:rPr>
        <w:t xml:space="preserve">// </w:t>
      </w:r>
      <w:r>
        <w:rPr>
          <w:w w:val="105"/>
          <w:sz w:val="24"/>
        </w:rPr>
        <w:t>没找到，返回节点总数</w:t>
      </w:r>
    </w:p>
    <w:p>
      <w:pPr>
        <w:spacing w:before="97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return new ResultType(false, left.val + 1 + right.val);</w:t>
      </w:r>
    </w:p>
    <w:p>
      <w:pPr>
        <w:spacing w:before="17"/>
        <w:ind w:left="14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94"/>
          <w:sz w:val="24"/>
        </w:rPr>
        <w:t>}</w:t>
      </w:r>
    </w:p>
    <w:p>
      <w:pPr>
        <w:spacing w:before="18"/>
        <w:ind w:left="1180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94"/>
          <w:sz w:val="24"/>
        </w:rPr>
        <w:t>}</w:t>
      </w:r>
    </w:p>
    <w:p>
      <w:pPr>
        <w:pStyle w:val="7"/>
        <w:spacing w:before="8"/>
        <w:rPr>
          <w:rFonts w:ascii="Century Gothic"/>
        </w:rPr>
      </w:pPr>
    </w:p>
    <w:p>
      <w:pPr>
        <w:pStyle w:val="7"/>
        <w:spacing w:before="28"/>
        <w:ind w:left="1180"/>
      </w:pPr>
      <w:r>
        <w:t>复杂度分析：</w:t>
      </w:r>
    </w:p>
    <w:p>
      <w:pPr>
        <w:pStyle w:val="7"/>
        <w:spacing w:before="108"/>
        <w:ind w:left="1180"/>
      </w:pPr>
      <w:r>
        <w:t xml:space="preserve">时间复杂度： </w:t>
      </w:r>
      <w:r>
        <w:rPr>
          <w:rFonts w:ascii="Century Gothic" w:eastAsia="Century Gothic"/>
        </w:rPr>
        <w:t>O(N</w:t>
      </w:r>
      <w:r>
        <w:t>），节点最多遍历一遍</w:t>
      </w:r>
    </w:p>
    <w:p>
      <w:pPr>
        <w:pStyle w:val="7"/>
        <w:spacing w:before="108"/>
        <w:ind w:left="1180"/>
      </w:pPr>
      <w:r>
        <w:t>空间复杂度：</w:t>
      </w:r>
      <w:r>
        <w:rPr>
          <w:rFonts w:ascii="Century Gothic" w:eastAsia="Century Gothic"/>
        </w:rPr>
        <w:t>O(1</w:t>
      </w:r>
      <w:r>
        <w:t>），（如果算上递归深度可以当做</w:t>
      </w:r>
      <w:r>
        <w:rPr>
          <w:rFonts w:ascii="Century Gothic" w:eastAsia="Century Gothic"/>
        </w:rPr>
        <w:t>O(logN)</w:t>
      </w:r>
      <w:r>
        <w:t>）</w:t>
      </w:r>
    </w:p>
    <w:p>
      <w:pPr>
        <w:spacing w:after="0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Times New Roman"/>
          <w:sz w:val="24"/>
        </w:rPr>
        <w:tab/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</w:pPr>
      <w:r>
        <w:t>／ 面试题 004 LRU 缓存机制。</w:t>
      </w:r>
    </w:p>
    <w:p>
      <w:pPr>
        <w:spacing w:before="89" w:line="304" w:lineRule="auto"/>
        <w:ind w:left="1180" w:right="1214" w:firstLine="2066"/>
        <w:jc w:val="both"/>
        <w:rPr>
          <w:sz w:val="28"/>
        </w:rPr>
      </w:pPr>
      <w:r>
        <w:rPr>
          <w:b/>
          <w:color w:val="404040"/>
          <w:spacing w:val="-1"/>
          <w:sz w:val="24"/>
        </w:rPr>
        <w:t xml:space="preserve">——阿里巴巴出题专家：文景／阿里云 </w:t>
      </w:r>
      <w:r>
        <w:rPr>
          <w:b/>
          <w:color w:val="404040"/>
          <w:sz w:val="24"/>
        </w:rPr>
        <w:t>CDN</w:t>
      </w:r>
      <w:r>
        <w:rPr>
          <w:b/>
          <w:color w:val="404040"/>
          <w:spacing w:val="-4"/>
          <w:sz w:val="24"/>
        </w:rPr>
        <w:t xml:space="preserve"> 资深技术专家</w:t>
      </w:r>
      <w:r>
        <w:rPr>
          <w:spacing w:val="-1"/>
          <w:sz w:val="28"/>
        </w:rPr>
        <w:t xml:space="preserve">设计和实现一个 </w:t>
      </w:r>
      <w:r>
        <w:rPr>
          <w:sz w:val="28"/>
        </w:rPr>
        <w:t>LRU（最近最少使用）缓存数据结构，使它应该支</w:t>
      </w:r>
      <w:r>
        <w:rPr>
          <w:spacing w:val="-1"/>
          <w:sz w:val="28"/>
        </w:rPr>
        <w:t>持一下操作</w:t>
      </w:r>
      <w:r>
        <w:rPr>
          <w:sz w:val="28"/>
        </w:rPr>
        <w:t>：get</w:t>
      </w:r>
      <w:r>
        <w:rPr>
          <w:spacing w:val="26"/>
          <w:sz w:val="28"/>
        </w:rPr>
        <w:t xml:space="preserve"> 和</w:t>
      </w:r>
      <w:r>
        <w:rPr>
          <w:sz w:val="28"/>
        </w:rPr>
        <w:t>put。</w:t>
      </w:r>
    </w:p>
    <w:p>
      <w:pPr>
        <w:pStyle w:val="7"/>
        <w:spacing w:line="479" w:lineRule="exact"/>
        <w:ind w:left="1180"/>
        <w:jc w:val="both"/>
      </w:pPr>
      <w:r>
        <w:t>get(key) - 如果key 存在于缓存中，则获取 key 的value（总是正</w:t>
      </w:r>
    </w:p>
    <w:p>
      <w:pPr>
        <w:pStyle w:val="7"/>
        <w:spacing w:before="108"/>
        <w:ind w:left="1180"/>
        <w:jc w:val="both"/>
      </w:pPr>
      <w:r>
        <w:t>数），否则返回 -1。</w:t>
      </w:r>
    </w:p>
    <w:p>
      <w:pPr>
        <w:pStyle w:val="7"/>
        <w:spacing w:before="108" w:line="290" w:lineRule="auto"/>
        <w:ind w:left="1180" w:right="1398"/>
        <w:jc w:val="both"/>
      </w:pPr>
      <w:r>
        <w:t>put(key,value) - 如果 key 不存在，请设置或插入 value。当缓存达到其容量时，它应该在插入新项目之前使最近最少使用的项目作废。</w:t>
      </w:r>
    </w:p>
    <w:p>
      <w:pPr>
        <w:pStyle w:val="5"/>
        <w:spacing w:before="272"/>
      </w:pPr>
      <w:r>
        <w:pict>
          <v:line id="_x0000_s1041" o:spid="_x0000_s1041" o:spt="20" style="position:absolute;left:0pt;margin-left:76.75pt;margin-top:12.75pt;height:31.15pt;width:0pt;mso-position-horizontal-relative:page;z-index:251671552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tabs>
          <w:tab w:val="left" w:pos="1600"/>
        </w:tabs>
        <w:spacing w:before="73"/>
        <w:ind w:left="1180" w:right="0" w:firstLine="0"/>
        <w:jc w:val="left"/>
        <w:rPr>
          <w:b/>
          <w:sz w:val="28"/>
        </w:rPr>
      </w:pPr>
      <w:r>
        <w:rPr>
          <w:rFonts w:ascii="Wingdings" w:hAnsi="Wingdings" w:eastAsia="Wingdings"/>
          <w:w w:val="130"/>
          <w:sz w:val="28"/>
        </w:rPr>
        <w:t>◼</w:t>
      </w:r>
      <w:r>
        <w:rPr>
          <w:rFonts w:ascii="Times New Roman" w:hAnsi="Times New Roman" w:eastAsia="Times New Roman"/>
          <w:w w:val="130"/>
          <w:sz w:val="28"/>
        </w:rPr>
        <w:tab/>
      </w:r>
      <w:r>
        <w:rPr>
          <w:b/>
          <w:spacing w:val="-1"/>
          <w:w w:val="110"/>
          <w:sz w:val="28"/>
        </w:rPr>
        <w:t>代码示例：</w:t>
      </w:r>
    </w:p>
    <w:p>
      <w:pPr>
        <w:pStyle w:val="6"/>
        <w:spacing w:before="108"/>
        <w:ind w:firstLine="0"/>
      </w:pPr>
      <w:r>
        <w:rPr>
          <w:rFonts w:ascii="Times New Roman" w:eastAsia="Times New Roman"/>
          <w:b w:val="0"/>
          <w:spacing w:val="-71"/>
          <w:w w:val="100"/>
          <w:shd w:val="clear" w:color="auto" w:fill="FFFF00"/>
        </w:rPr>
        <w:t xml:space="preserve"> </w:t>
      </w:r>
      <w:r>
        <w:rPr>
          <w:spacing w:val="-1"/>
          <w:shd w:val="clear" w:color="auto" w:fill="FFFF00"/>
        </w:rPr>
        <w:t xml:space="preserve">《 </w:t>
      </w:r>
      <w:r>
        <w:rPr>
          <w:shd w:val="clear" w:color="auto" w:fill="FFFF00"/>
        </w:rPr>
        <w:t>Python</w:t>
      </w:r>
      <w:r>
        <w:rPr>
          <w:spacing w:val="-4"/>
          <w:shd w:val="clear" w:color="auto" w:fill="FFFF00"/>
        </w:rPr>
        <w:t xml:space="preserve"> 版本 》</w:t>
      </w:r>
    </w:p>
    <w:p>
      <w:pPr>
        <w:spacing w:before="59"/>
        <w:ind w:left="1180" w:right="0" w:firstLine="0"/>
        <w:jc w:val="both"/>
        <w:rPr>
          <w:rFonts w:ascii="Century Gothic"/>
          <w:sz w:val="24"/>
        </w:rPr>
      </w:pPr>
      <w:r>
        <w:rPr>
          <w:rFonts w:ascii="Century Gothic"/>
          <w:sz w:val="24"/>
        </w:rPr>
        <w:t>class LRUCache(object):</w:t>
      </w:r>
    </w:p>
    <w:p>
      <w:pPr>
        <w:pStyle w:val="7"/>
        <w:spacing w:before="10"/>
        <w:rPr>
          <w:rFonts w:ascii="Century Gothic"/>
          <w:sz w:val="26"/>
        </w:rPr>
      </w:pPr>
    </w:p>
    <w:p>
      <w:pPr>
        <w:spacing w:before="0" w:line="254" w:lineRule="auto"/>
        <w:ind w:left="1778" w:right="6294" w:hanging="30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def</w:t>
      </w:r>
      <w:r>
        <w:rPr>
          <w:rFonts w:ascii="Century Gothic"/>
          <w:sz w:val="24"/>
          <w:u w:val="single"/>
        </w:rPr>
        <w:t xml:space="preserve">  </w:t>
      </w:r>
      <w:r>
        <w:rPr>
          <w:rFonts w:ascii="Century Gothic"/>
          <w:sz w:val="24"/>
        </w:rPr>
        <w:t>init</w:t>
      </w:r>
      <w:r>
        <w:rPr>
          <w:rFonts w:ascii="Century Gothic"/>
          <w:sz w:val="24"/>
          <w:u w:val="single"/>
        </w:rPr>
        <w:t xml:space="preserve">  </w:t>
      </w:r>
      <w:r>
        <w:rPr>
          <w:rFonts w:ascii="Century Gothic"/>
          <w:sz w:val="24"/>
        </w:rPr>
        <w:t>(self, capacity): """</w:t>
      </w:r>
    </w:p>
    <w:p>
      <w:pPr>
        <w:spacing w:before="1" w:line="254" w:lineRule="auto"/>
        <w:ind w:left="1778" w:right="6870" w:firstLine="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:type</w:t>
      </w:r>
      <w:r>
        <w:rPr>
          <w:rFonts w:ascii="Century Gothic"/>
          <w:spacing w:val="-42"/>
          <w:sz w:val="24"/>
        </w:rPr>
        <w:t xml:space="preserve"> </w:t>
      </w:r>
      <w:r>
        <w:rPr>
          <w:rFonts w:ascii="Century Gothic"/>
          <w:sz w:val="24"/>
        </w:rPr>
        <w:t>capacity:</w:t>
      </w:r>
      <w:r>
        <w:rPr>
          <w:rFonts w:ascii="Century Gothic"/>
          <w:spacing w:val="-40"/>
          <w:sz w:val="24"/>
        </w:rPr>
        <w:t xml:space="preserve"> </w:t>
      </w:r>
      <w:r>
        <w:rPr>
          <w:rFonts w:ascii="Century Gothic"/>
          <w:spacing w:val="-6"/>
          <w:sz w:val="24"/>
        </w:rPr>
        <w:t xml:space="preserve">int </w:t>
      </w:r>
      <w:r>
        <w:rPr>
          <w:rFonts w:ascii="Century Gothic"/>
          <w:sz w:val="24"/>
        </w:rPr>
        <w:t>"""</w:t>
      </w:r>
    </w:p>
    <w:p>
      <w:pPr>
        <w:spacing w:before="0" w:line="254" w:lineRule="auto"/>
        <w:ind w:left="1778" w:right="7305" w:firstLine="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self.cache =</w:t>
      </w:r>
      <w:r>
        <w:rPr>
          <w:rFonts w:ascii="Century Gothic"/>
          <w:spacing w:val="-52"/>
          <w:sz w:val="24"/>
        </w:rPr>
        <w:t xml:space="preserve"> </w:t>
      </w:r>
      <w:r>
        <w:rPr>
          <w:rFonts w:ascii="Century Gothic"/>
          <w:spacing w:val="-7"/>
          <w:sz w:val="24"/>
        </w:rPr>
        <w:t xml:space="preserve">{} </w:t>
      </w:r>
      <w:r>
        <w:rPr>
          <w:rFonts w:ascii="Century Gothic"/>
          <w:w w:val="105"/>
          <w:sz w:val="24"/>
        </w:rPr>
        <w:t>self.keys = []</w:t>
      </w:r>
    </w:p>
    <w:p>
      <w:pPr>
        <w:spacing w:before="1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self.capacity = capacity</w:t>
      </w:r>
    </w:p>
    <w:p>
      <w:pPr>
        <w:pStyle w:val="7"/>
        <w:spacing w:before="10"/>
        <w:rPr>
          <w:rFonts w:ascii="Century Gothic"/>
          <w:sz w:val="26"/>
        </w:rPr>
      </w:pPr>
    </w:p>
    <w:p>
      <w:pPr>
        <w:spacing w:before="1" w:line="254" w:lineRule="auto"/>
        <w:ind w:left="1778" w:right="6549" w:hanging="30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 xml:space="preserve">def visit_key(self, </w:t>
      </w:r>
      <w:r>
        <w:rPr>
          <w:rFonts w:ascii="Century Gothic"/>
          <w:spacing w:val="-4"/>
          <w:w w:val="105"/>
          <w:sz w:val="24"/>
        </w:rPr>
        <w:t xml:space="preserve">key): </w:t>
      </w:r>
      <w:r>
        <w:rPr>
          <w:rFonts w:ascii="Century Gothic"/>
          <w:w w:val="105"/>
          <w:sz w:val="24"/>
        </w:rPr>
        <w:t>if key in self.keys:</w:t>
      </w:r>
    </w:p>
    <w:p>
      <w:pPr>
        <w:spacing w:before="0" w:line="254" w:lineRule="auto"/>
        <w:ind w:left="1778" w:right="4707" w:firstLine="30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self.keys.remove(key) self.keys.append(key)</w:t>
      </w:r>
    </w:p>
    <w:p>
      <w:pPr>
        <w:pStyle w:val="7"/>
        <w:spacing w:before="5"/>
        <w:rPr>
          <w:rFonts w:ascii="Century Gothic"/>
          <w:sz w:val="25"/>
        </w:rPr>
      </w:pPr>
    </w:p>
    <w:p>
      <w:pPr>
        <w:spacing w:before="0" w:line="254" w:lineRule="auto"/>
        <w:ind w:left="1780" w:right="6870" w:hanging="303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def elim_key(self): key = self.keys[0]</w:t>
      </w:r>
    </w:p>
    <w:p>
      <w:pPr>
        <w:spacing w:before="1" w:line="254" w:lineRule="auto"/>
        <w:ind w:left="1778" w:right="5963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self.keys = self.keys[1:] del self.cache[key]</w:t>
      </w:r>
    </w:p>
    <w:p>
      <w:pPr>
        <w:spacing w:after="0" w:line="254" w:lineRule="auto"/>
        <w:jc w:val="left"/>
        <w:rPr>
          <w:rFonts w:ascii="Century Gothic"/>
          <w:sz w:val="24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Times New Roman"/>
          <w:sz w:val="24"/>
        </w:rPr>
        <w:tab/>
      </w:r>
    </w:p>
    <w:p>
      <w:pPr>
        <w:tabs>
          <w:tab w:val="left" w:pos="8065"/>
        </w:tabs>
        <w:spacing w:before="0" w:line="274" w:lineRule="exact"/>
        <w:ind w:left="0" w:right="15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7"/>
        <w:spacing w:before="9"/>
        <w:rPr>
          <w:rFonts w:ascii="宋体"/>
          <w:sz w:val="17"/>
        </w:rPr>
      </w:pPr>
    </w:p>
    <w:p>
      <w:pPr>
        <w:spacing w:before="93" w:line="254" w:lineRule="auto"/>
        <w:ind w:left="1778" w:right="7186" w:hanging="30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def get(self, key): """</w:t>
      </w:r>
    </w:p>
    <w:p>
      <w:pPr>
        <w:spacing w:before="0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:type key: int</w:t>
      </w:r>
    </w:p>
    <w:p>
      <w:pPr>
        <w:spacing w:before="18" w:line="254" w:lineRule="auto"/>
        <w:ind w:left="1778" w:right="7577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:rtype: int """</w:t>
      </w:r>
    </w:p>
    <w:p>
      <w:pPr>
        <w:spacing w:before="0" w:line="254" w:lineRule="auto"/>
        <w:ind w:left="2078" w:right="6285" w:hanging="30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if</w:t>
      </w:r>
      <w:r>
        <w:rPr>
          <w:rFonts w:ascii="Century Gothic"/>
          <w:spacing w:val="-44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not</w:t>
      </w:r>
      <w:r>
        <w:rPr>
          <w:rFonts w:ascii="Century Gothic"/>
          <w:spacing w:val="-42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key</w:t>
      </w:r>
      <w:r>
        <w:rPr>
          <w:rFonts w:ascii="Century Gothic"/>
          <w:spacing w:val="-44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in</w:t>
      </w:r>
      <w:r>
        <w:rPr>
          <w:rFonts w:ascii="Century Gothic"/>
          <w:spacing w:val="-42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self.cache: return</w:t>
      </w:r>
      <w:r>
        <w:rPr>
          <w:rFonts w:ascii="Century Gothic"/>
          <w:spacing w:val="4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-1</w:t>
      </w:r>
    </w:p>
    <w:p>
      <w:pPr>
        <w:spacing w:before="0" w:line="254" w:lineRule="auto"/>
        <w:ind w:left="1778" w:right="6372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 xml:space="preserve">self.visit_key(key) </w:t>
      </w:r>
      <w:r>
        <w:rPr>
          <w:rFonts w:ascii="Century Gothic"/>
          <w:sz w:val="24"/>
        </w:rPr>
        <w:t>return self.cache[key]</w:t>
      </w:r>
    </w:p>
    <w:p>
      <w:pPr>
        <w:pStyle w:val="7"/>
        <w:rPr>
          <w:rFonts w:ascii="Century Gothic"/>
        </w:rPr>
      </w:pPr>
    </w:p>
    <w:p>
      <w:pPr>
        <w:pStyle w:val="7"/>
        <w:rPr>
          <w:rFonts w:ascii="Century Gothic"/>
          <w:sz w:val="23"/>
        </w:rPr>
      </w:pPr>
    </w:p>
    <w:p>
      <w:pPr>
        <w:spacing w:before="0" w:line="254" w:lineRule="auto"/>
        <w:ind w:left="1778" w:right="6414" w:hanging="30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def put(self, key, value): """</w:t>
      </w:r>
    </w:p>
    <w:p>
      <w:pPr>
        <w:spacing w:before="0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:type key: int</w:t>
      </w:r>
    </w:p>
    <w:p>
      <w:pPr>
        <w:spacing w:before="18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:type value: int</w:t>
      </w:r>
    </w:p>
    <w:p>
      <w:pPr>
        <w:spacing w:before="18" w:line="254" w:lineRule="auto"/>
        <w:ind w:left="1778" w:right="7577" w:firstLine="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:rtype: void """</w:t>
      </w:r>
    </w:p>
    <w:p>
      <w:pPr>
        <w:spacing w:before="0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if not key in self.cache:</w:t>
      </w:r>
    </w:p>
    <w:p>
      <w:pPr>
        <w:spacing w:before="18" w:line="254" w:lineRule="auto"/>
        <w:ind w:left="2378" w:right="4707" w:hanging="30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 xml:space="preserve">if len(self.keys) == self.capacity: </w:t>
      </w:r>
      <w:r>
        <w:rPr>
          <w:rFonts w:ascii="Century Gothic"/>
          <w:w w:val="105"/>
          <w:sz w:val="24"/>
        </w:rPr>
        <w:t>self.elim_key()</w:t>
      </w:r>
    </w:p>
    <w:p>
      <w:pPr>
        <w:spacing w:before="0" w:line="254" w:lineRule="auto"/>
        <w:ind w:left="1778" w:right="6294" w:firstLine="0"/>
        <w:jc w:val="left"/>
        <w:rPr>
          <w:rFonts w:ascii="Century Gothic"/>
          <w:sz w:val="24"/>
        </w:rPr>
      </w:pPr>
      <w:r>
        <w:rPr>
          <w:rFonts w:ascii="Century Gothic"/>
          <w:w w:val="95"/>
          <w:sz w:val="24"/>
        </w:rPr>
        <w:t xml:space="preserve">self.cache[key] = value </w:t>
      </w:r>
      <w:r>
        <w:rPr>
          <w:rFonts w:ascii="Century Gothic"/>
          <w:w w:val="105"/>
          <w:sz w:val="24"/>
        </w:rPr>
        <w:t>self.visit_key(key)</w:t>
      </w:r>
    </w:p>
    <w:p>
      <w:pPr>
        <w:pStyle w:val="7"/>
        <w:spacing w:before="6"/>
        <w:rPr>
          <w:rFonts w:ascii="Century Gothic"/>
          <w:sz w:val="25"/>
        </w:rPr>
      </w:pPr>
    </w:p>
    <w:p>
      <w:pPr>
        <w:spacing w:before="0" w:line="254" w:lineRule="auto"/>
        <w:ind w:left="1478" w:right="8152" w:hanging="298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 xml:space="preserve">def main(): </w:t>
      </w:r>
      <w:r>
        <w:rPr>
          <w:rFonts w:ascii="Century Gothic"/>
          <w:w w:val="105"/>
          <w:sz w:val="24"/>
        </w:rPr>
        <w:t>s =</w:t>
      </w:r>
    </w:p>
    <w:p>
      <w:pPr>
        <w:spacing w:before="0" w:line="254" w:lineRule="auto"/>
        <w:ind w:left="1180" w:right="1149" w:firstLine="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 xml:space="preserve">[["put","put","get","put","get","put","get","get","get"],[[1,1],[2,2],[1],[3,3],[2],[ </w:t>
      </w:r>
      <w:r>
        <w:rPr>
          <w:rFonts w:ascii="Century Gothic"/>
          <w:w w:val="105"/>
          <w:sz w:val="24"/>
        </w:rPr>
        <w:t>4,4],[1],[3],[4]]]</w:t>
      </w:r>
    </w:p>
    <w:p>
      <w:pPr>
        <w:spacing w:before="0" w:line="254" w:lineRule="auto"/>
        <w:ind w:left="1478" w:right="6870" w:firstLine="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 xml:space="preserve">obj = LRUCache(2) </w:t>
      </w:r>
      <w:r>
        <w:rPr>
          <w:rFonts w:ascii="Century Gothic"/>
          <w:w w:val="105"/>
          <w:sz w:val="24"/>
        </w:rPr>
        <w:t>l=[]</w:t>
      </w:r>
    </w:p>
    <w:p>
      <w:pPr>
        <w:spacing w:before="0" w:line="254" w:lineRule="auto"/>
        <w:ind w:left="1778" w:right="5963" w:hanging="298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for i,c in enumerate(s[0]): if(c == "get"):</w:t>
      </w:r>
    </w:p>
    <w:p>
      <w:pPr>
        <w:spacing w:before="1" w:line="254" w:lineRule="auto"/>
        <w:ind w:left="1778" w:right="5475" w:firstLine="300"/>
        <w:jc w:val="left"/>
        <w:rPr>
          <w:rFonts w:ascii="Century Gothic"/>
          <w:sz w:val="24"/>
        </w:rPr>
      </w:pPr>
      <w:r>
        <w:rPr>
          <w:rFonts w:ascii="Century Gothic"/>
          <w:spacing w:val="-5"/>
          <w:sz w:val="24"/>
        </w:rPr>
        <w:t xml:space="preserve">l.append(obj.get(s[1][i][0])) </w:t>
      </w:r>
      <w:r>
        <w:rPr>
          <w:rFonts w:ascii="Century Gothic"/>
          <w:sz w:val="24"/>
        </w:rPr>
        <w:t>else:</w:t>
      </w:r>
    </w:p>
    <w:p>
      <w:pPr>
        <w:spacing w:before="0" w:line="254" w:lineRule="auto"/>
        <w:ind w:left="1480" w:right="4783" w:firstLine="597"/>
        <w:jc w:val="left"/>
        <w:rPr>
          <w:rFonts w:ascii="Century Gothic"/>
          <w:sz w:val="24"/>
        </w:rPr>
      </w:pPr>
      <w:r>
        <w:rPr>
          <w:rFonts w:ascii="Century Gothic"/>
          <w:spacing w:val="-1"/>
          <w:w w:val="105"/>
          <w:sz w:val="24"/>
        </w:rPr>
        <w:t xml:space="preserve">obj.put(s[1][i][0], </w:t>
      </w:r>
      <w:r>
        <w:rPr>
          <w:rFonts w:ascii="Century Gothic"/>
          <w:w w:val="105"/>
          <w:sz w:val="24"/>
        </w:rPr>
        <w:t xml:space="preserve">s[1][i][1]) </w:t>
      </w:r>
      <w:r>
        <w:rPr>
          <w:rFonts w:ascii="Century Gothic"/>
          <w:w w:val="110"/>
          <w:sz w:val="24"/>
        </w:rPr>
        <w:t>print(l)</w:t>
      </w:r>
    </w:p>
    <w:p>
      <w:pPr>
        <w:pStyle w:val="7"/>
        <w:spacing w:before="6"/>
        <w:rPr>
          <w:rFonts w:ascii="Century Gothic"/>
          <w:sz w:val="25"/>
        </w:rPr>
      </w:pPr>
    </w:p>
    <w:p>
      <w:pPr>
        <w:tabs>
          <w:tab w:val="left" w:pos="2579"/>
        </w:tabs>
        <w:spacing w:before="0" w:line="254" w:lineRule="auto"/>
        <w:ind w:left="1480" w:right="6549" w:hanging="30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if</w:t>
      </w:r>
      <w:r>
        <w:rPr>
          <w:rFonts w:ascii="Century Gothic"/>
          <w:w w:val="105"/>
          <w:sz w:val="24"/>
          <w:u w:val="single"/>
        </w:rPr>
        <w:t xml:space="preserve">  </w:t>
      </w:r>
      <w:r>
        <w:rPr>
          <w:rFonts w:ascii="Century Gothic"/>
          <w:spacing w:val="49"/>
          <w:w w:val="105"/>
          <w:sz w:val="24"/>
          <w:u w:val="single"/>
        </w:rPr>
        <w:t xml:space="preserve"> </w:t>
      </w:r>
      <w:r>
        <w:rPr>
          <w:rFonts w:ascii="Century Gothic"/>
          <w:w w:val="105"/>
          <w:sz w:val="24"/>
        </w:rPr>
        <w:t>name</w:t>
      </w:r>
      <w:r>
        <w:rPr>
          <w:rFonts w:ascii="Century Gothic"/>
          <w:w w:val="105"/>
          <w:sz w:val="24"/>
          <w:u w:val="single"/>
        </w:rPr>
        <w:t xml:space="preserve"> </w:t>
      </w:r>
      <w:r>
        <w:rPr>
          <w:rFonts w:ascii="Century Gothic"/>
          <w:w w:val="105"/>
          <w:sz w:val="24"/>
          <w:u w:val="single"/>
        </w:rPr>
        <w:tab/>
      </w:r>
      <w:r>
        <w:rPr>
          <w:rFonts w:ascii="Century Gothic"/>
          <w:w w:val="105"/>
          <w:sz w:val="24"/>
        </w:rPr>
        <w:t>== "</w:t>
      </w:r>
      <w:r>
        <w:rPr>
          <w:rFonts w:ascii="Century Gothic"/>
          <w:w w:val="105"/>
          <w:sz w:val="24"/>
          <w:u w:val="single"/>
        </w:rPr>
        <w:t xml:space="preserve"> </w:t>
      </w:r>
      <w:r>
        <w:rPr>
          <w:rFonts w:ascii="Century Gothic"/>
          <w:w w:val="105"/>
          <w:sz w:val="24"/>
        </w:rPr>
        <w:t>main</w:t>
      </w:r>
      <w:r>
        <w:rPr>
          <w:rFonts w:ascii="Century Gothic"/>
          <w:w w:val="105"/>
          <w:sz w:val="24"/>
          <w:u w:val="single"/>
        </w:rPr>
        <w:t xml:space="preserve"> </w:t>
      </w:r>
      <w:r>
        <w:rPr>
          <w:rFonts w:ascii="Century Gothic"/>
          <w:w w:val="105"/>
          <w:sz w:val="24"/>
        </w:rPr>
        <w:t>": main()</w:t>
      </w:r>
    </w:p>
    <w:p>
      <w:pPr>
        <w:spacing w:after="0" w:line="254" w:lineRule="auto"/>
        <w:jc w:val="left"/>
        <w:rPr>
          <w:rFonts w:ascii="Century Gothic"/>
          <w:sz w:val="24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tabs>
          <w:tab w:val="left" w:pos="8065"/>
        </w:tabs>
        <w:spacing w:before="0" w:line="274" w:lineRule="exact"/>
        <w:ind w:left="0" w:right="15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7"/>
        <w:spacing w:before="9"/>
        <w:rPr>
          <w:rFonts w:ascii="宋体"/>
          <w:sz w:val="26"/>
        </w:rPr>
      </w:pPr>
    </w:p>
    <w:p>
      <w:pPr>
        <w:spacing w:before="27" w:line="261" w:lineRule="auto"/>
        <w:ind w:left="1180" w:right="7611" w:firstLine="0"/>
        <w:jc w:val="both"/>
        <w:rPr>
          <w:rFonts w:ascii="Century Gothic" w:eastAsia="Century Gothic"/>
          <w:sz w:val="24"/>
        </w:rPr>
      </w:pPr>
      <w:r>
        <w:rPr>
          <w:rFonts w:ascii="Times New Roman" w:eastAsia="Times New Roman"/>
          <w:spacing w:val="-71"/>
          <w:w w:val="100"/>
          <w:sz w:val="28"/>
          <w:shd w:val="clear" w:color="auto" w:fill="FFFF00"/>
        </w:rPr>
        <w:t xml:space="preserve"> </w:t>
      </w:r>
      <w:r>
        <w:rPr>
          <w:b/>
          <w:sz w:val="28"/>
          <w:shd w:val="clear" w:color="auto" w:fill="FFFF00"/>
        </w:rPr>
        <w:t>《 C+</w:t>
      </w:r>
      <w:r>
        <w:rPr>
          <w:b/>
          <w:spacing w:val="-4"/>
          <w:sz w:val="28"/>
          <w:shd w:val="clear" w:color="auto" w:fill="FFFF00"/>
        </w:rPr>
        <w:t>+版本 》</w:t>
      </w:r>
      <w:r>
        <w:rPr>
          <w:rFonts w:ascii="Century Gothic" w:eastAsia="Century Gothic"/>
          <w:sz w:val="24"/>
        </w:rPr>
        <w:t xml:space="preserve">class </w:t>
      </w:r>
      <w:r>
        <w:rPr>
          <w:rFonts w:ascii="Century Gothic" w:eastAsia="Century Gothic"/>
          <w:spacing w:val="-3"/>
          <w:sz w:val="24"/>
        </w:rPr>
        <w:t xml:space="preserve">LRUCache{ </w:t>
      </w:r>
      <w:r>
        <w:rPr>
          <w:rFonts w:ascii="Century Gothic" w:eastAsia="Century Gothic"/>
          <w:sz w:val="24"/>
        </w:rPr>
        <w:t>public:</w:t>
      </w:r>
    </w:p>
    <w:p>
      <w:pPr>
        <w:spacing w:before="0" w:line="254" w:lineRule="auto"/>
        <w:ind w:left="1778" w:right="6386" w:hanging="300"/>
        <w:jc w:val="both"/>
        <w:rPr>
          <w:rFonts w:ascii="Century Gothic"/>
          <w:sz w:val="24"/>
        </w:rPr>
      </w:pPr>
      <w:r>
        <w:rPr>
          <w:rFonts w:ascii="Century Gothic"/>
          <w:w w:val="95"/>
          <w:sz w:val="24"/>
        </w:rPr>
        <w:t xml:space="preserve">LRUCache(int capacity) { </w:t>
      </w:r>
      <w:r>
        <w:rPr>
          <w:rFonts w:ascii="Century Gothic"/>
          <w:sz w:val="24"/>
        </w:rPr>
        <w:t>cap = capacity;</w:t>
      </w:r>
    </w:p>
    <w:p>
      <w:pPr>
        <w:spacing w:before="0" w:line="290" w:lineRule="exact"/>
        <w:ind w:left="14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94"/>
          <w:sz w:val="24"/>
        </w:rPr>
        <w:t>}</w:t>
      </w:r>
    </w:p>
    <w:p>
      <w:pPr>
        <w:pStyle w:val="7"/>
        <w:spacing w:before="10"/>
        <w:rPr>
          <w:rFonts w:ascii="Century Gothic"/>
          <w:sz w:val="26"/>
        </w:rPr>
      </w:pPr>
    </w:p>
    <w:p>
      <w:pPr>
        <w:spacing w:before="1"/>
        <w:ind w:left="14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int get(int key) {</w:t>
      </w:r>
    </w:p>
    <w:p>
      <w:pPr>
        <w:spacing w:before="17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10"/>
          <w:sz w:val="24"/>
        </w:rPr>
        <w:t>auto it = m.find(key);</w:t>
      </w:r>
    </w:p>
    <w:p>
      <w:pPr>
        <w:spacing w:before="19" w:line="254" w:lineRule="auto"/>
        <w:ind w:left="1778" w:right="4707" w:firstLine="0"/>
        <w:jc w:val="left"/>
        <w:rPr>
          <w:rFonts w:ascii="Century Gothic"/>
          <w:sz w:val="24"/>
        </w:rPr>
      </w:pPr>
      <w:r>
        <w:rPr>
          <w:rFonts w:ascii="Century Gothic"/>
          <w:w w:val="110"/>
          <w:sz w:val="24"/>
        </w:rPr>
        <w:t xml:space="preserve">if (it == m.end()) return -1; </w:t>
      </w:r>
      <w:r>
        <w:rPr>
          <w:rFonts w:ascii="Century Gothic"/>
          <w:sz w:val="24"/>
        </w:rPr>
        <w:t xml:space="preserve">l.splice(l.begin(), l, it-&gt;second); </w:t>
      </w:r>
      <w:r>
        <w:rPr>
          <w:rFonts w:ascii="Century Gothic"/>
          <w:w w:val="110"/>
          <w:sz w:val="24"/>
        </w:rPr>
        <w:t>return it-&gt;second-&gt;second;</w:t>
      </w:r>
    </w:p>
    <w:p>
      <w:pPr>
        <w:spacing w:before="0"/>
        <w:ind w:left="14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94"/>
          <w:sz w:val="24"/>
        </w:rPr>
        <w:t>}</w:t>
      </w:r>
    </w:p>
    <w:p>
      <w:pPr>
        <w:pStyle w:val="7"/>
        <w:spacing w:before="11"/>
        <w:rPr>
          <w:rFonts w:ascii="Century Gothic"/>
          <w:sz w:val="26"/>
        </w:rPr>
      </w:pPr>
    </w:p>
    <w:p>
      <w:pPr>
        <w:spacing w:before="0" w:line="254" w:lineRule="auto"/>
        <w:ind w:left="1778" w:right="6136" w:hanging="300"/>
        <w:jc w:val="both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void</w:t>
      </w:r>
      <w:r>
        <w:rPr>
          <w:rFonts w:ascii="Century Gothic"/>
          <w:spacing w:val="-35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set(int</w:t>
      </w:r>
      <w:r>
        <w:rPr>
          <w:rFonts w:ascii="Century Gothic"/>
          <w:spacing w:val="-34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key,</w:t>
      </w:r>
      <w:r>
        <w:rPr>
          <w:rFonts w:ascii="Century Gothic"/>
          <w:spacing w:val="-34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int</w:t>
      </w:r>
      <w:r>
        <w:rPr>
          <w:rFonts w:ascii="Century Gothic"/>
          <w:spacing w:val="-35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value)</w:t>
      </w:r>
      <w:r>
        <w:rPr>
          <w:rFonts w:ascii="Century Gothic"/>
          <w:spacing w:val="-34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{ auto it =</w:t>
      </w:r>
      <w:r>
        <w:rPr>
          <w:rFonts w:ascii="Century Gothic"/>
          <w:spacing w:val="-35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m.find(key);</w:t>
      </w:r>
    </w:p>
    <w:p>
      <w:pPr>
        <w:spacing w:before="0" w:line="254" w:lineRule="auto"/>
        <w:ind w:left="1778" w:right="4804" w:firstLine="0"/>
        <w:jc w:val="both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if</w:t>
      </w:r>
      <w:r>
        <w:rPr>
          <w:rFonts w:ascii="Century Gothic"/>
          <w:spacing w:val="-43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(it</w:t>
      </w:r>
      <w:r>
        <w:rPr>
          <w:rFonts w:ascii="Century Gothic"/>
          <w:spacing w:val="-41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!=</w:t>
      </w:r>
      <w:r>
        <w:rPr>
          <w:rFonts w:ascii="Century Gothic"/>
          <w:spacing w:val="-41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>m.end())</w:t>
      </w:r>
      <w:r>
        <w:rPr>
          <w:rFonts w:ascii="Century Gothic"/>
          <w:spacing w:val="-42"/>
          <w:w w:val="105"/>
          <w:sz w:val="24"/>
        </w:rPr>
        <w:t xml:space="preserve"> </w:t>
      </w:r>
      <w:r>
        <w:rPr>
          <w:rFonts w:ascii="Century Gothic"/>
          <w:w w:val="105"/>
          <w:sz w:val="24"/>
        </w:rPr>
        <w:t xml:space="preserve">l.erase(it-&gt;second); </w:t>
      </w:r>
      <w:r>
        <w:rPr>
          <w:rFonts w:ascii="Century Gothic"/>
          <w:spacing w:val="-3"/>
          <w:sz w:val="24"/>
        </w:rPr>
        <w:t xml:space="preserve">l.push_front(make_pair(key, </w:t>
      </w:r>
      <w:r>
        <w:rPr>
          <w:rFonts w:ascii="Century Gothic"/>
          <w:spacing w:val="-2"/>
          <w:sz w:val="24"/>
        </w:rPr>
        <w:t xml:space="preserve">value)); </w:t>
      </w:r>
      <w:r>
        <w:rPr>
          <w:rFonts w:ascii="Century Gothic"/>
          <w:w w:val="105"/>
          <w:sz w:val="24"/>
        </w:rPr>
        <w:t>m[key] = l.begin();</w:t>
      </w:r>
    </w:p>
    <w:p>
      <w:pPr>
        <w:spacing w:before="0"/>
        <w:ind w:left="1778" w:right="0" w:firstLine="0"/>
        <w:jc w:val="both"/>
        <w:rPr>
          <w:rFonts w:ascii="Century Gothic"/>
          <w:sz w:val="24"/>
        </w:rPr>
      </w:pPr>
      <w:r>
        <w:rPr>
          <w:rFonts w:ascii="Century Gothic"/>
          <w:w w:val="105"/>
          <w:sz w:val="24"/>
        </w:rPr>
        <w:t>if (m.size() &gt; cap) {</w:t>
      </w:r>
    </w:p>
    <w:p>
      <w:pPr>
        <w:spacing w:before="19" w:line="254" w:lineRule="auto"/>
        <w:ind w:left="2078" w:right="5915" w:firstLine="0"/>
        <w:jc w:val="left"/>
        <w:rPr>
          <w:rFonts w:ascii="Century Gothic"/>
          <w:sz w:val="24"/>
        </w:rPr>
      </w:pPr>
      <w:r>
        <w:rPr>
          <w:rFonts w:ascii="Century Gothic"/>
          <w:w w:val="110"/>
          <w:sz w:val="24"/>
        </w:rPr>
        <w:t>int k = l.rbegin()-&gt;first; l.pop_back();</w:t>
      </w:r>
    </w:p>
    <w:p>
      <w:pPr>
        <w:spacing w:before="0"/>
        <w:ind w:left="2080" w:right="0" w:firstLine="0"/>
        <w:jc w:val="left"/>
        <w:rPr>
          <w:rFonts w:ascii="Century Gothic"/>
          <w:sz w:val="24"/>
        </w:rPr>
      </w:pPr>
      <w:r>
        <w:rPr>
          <w:rFonts w:ascii="Century Gothic"/>
          <w:sz w:val="24"/>
        </w:rPr>
        <w:t>m.erase(k);</w:t>
      </w:r>
    </w:p>
    <w:p>
      <w:pPr>
        <w:spacing w:before="17"/>
        <w:ind w:left="1778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94"/>
          <w:sz w:val="24"/>
        </w:rPr>
        <w:t>}</w:t>
      </w:r>
    </w:p>
    <w:p>
      <w:pPr>
        <w:spacing w:after="0"/>
        <w:jc w:val="left"/>
        <w:rPr>
          <w:rFonts w:ascii="Century Gothic"/>
          <w:sz w:val="24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spacing w:before="20"/>
        <w:ind w:left="0" w:right="516" w:firstLine="0"/>
        <w:jc w:val="center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 </w:t>
      </w:r>
    </w:p>
    <w:p>
      <w:pPr>
        <w:pStyle w:val="4"/>
        <w:ind w:right="1211"/>
      </w:pPr>
      <w:r>
        <w:rPr>
          <w:color w:val="23292D"/>
        </w:rPr>
        <w:t>／ 面试题 005 关于 epoll 和 select 的区别，哪些说法是正确的？（多选）</w:t>
      </w:r>
    </w:p>
    <w:p>
      <w:pPr>
        <w:spacing w:before="86"/>
        <w:ind w:left="4644" w:right="0" w:firstLine="0"/>
        <w:jc w:val="left"/>
        <w:rPr>
          <w:b/>
          <w:sz w:val="24"/>
        </w:rPr>
      </w:pPr>
      <w:r>
        <w:rPr>
          <w:b/>
          <w:color w:val="404040"/>
          <w:sz w:val="24"/>
        </w:rPr>
        <w:t>——阿里巴巴出题专家：寈峰／阿里技术专家</w:t>
      </w:r>
    </w:p>
    <w:p>
      <w:pPr>
        <w:pStyle w:val="11"/>
        <w:numPr>
          <w:ilvl w:val="0"/>
          <w:numId w:val="6"/>
        </w:numPr>
        <w:tabs>
          <w:tab w:val="left" w:pos="1601"/>
        </w:tabs>
        <w:spacing w:before="146" w:after="0" w:line="290" w:lineRule="auto"/>
        <w:ind w:left="1600" w:right="1215" w:hanging="420"/>
        <w:jc w:val="left"/>
        <w:rPr>
          <w:sz w:val="28"/>
        </w:rPr>
      </w:pPr>
      <w:r>
        <w:rPr>
          <w:color w:val="23292D"/>
          <w:sz w:val="28"/>
        </w:rPr>
        <w:t>epoll</w:t>
      </w:r>
      <w:r>
        <w:rPr>
          <w:color w:val="23292D"/>
          <w:spacing w:val="1"/>
          <w:sz w:val="28"/>
        </w:rPr>
        <w:t xml:space="preserve"> 和 </w:t>
      </w:r>
      <w:r>
        <w:rPr>
          <w:color w:val="23292D"/>
          <w:sz w:val="28"/>
        </w:rPr>
        <w:t>select 都是 I/O</w:t>
      </w:r>
      <w:r>
        <w:rPr>
          <w:color w:val="23292D"/>
          <w:spacing w:val="-3"/>
          <w:sz w:val="28"/>
        </w:rPr>
        <w:t xml:space="preserve"> 多路复用的技术，都可以实现同时监听</w:t>
      </w:r>
      <w:r>
        <w:rPr>
          <w:color w:val="23292D"/>
          <w:spacing w:val="33"/>
          <w:sz w:val="28"/>
        </w:rPr>
        <w:t>多个</w:t>
      </w:r>
      <w:r>
        <w:rPr>
          <w:color w:val="23292D"/>
          <w:sz w:val="28"/>
        </w:rPr>
        <w:t>I/O</w:t>
      </w:r>
      <w:r>
        <w:rPr>
          <w:color w:val="23292D"/>
          <w:spacing w:val="-5"/>
          <w:sz w:val="28"/>
        </w:rPr>
        <w:t xml:space="preserve"> 事件的状态。</w:t>
      </w:r>
    </w:p>
    <w:p>
      <w:pPr>
        <w:pStyle w:val="11"/>
        <w:numPr>
          <w:ilvl w:val="0"/>
          <w:numId w:val="6"/>
        </w:numPr>
        <w:tabs>
          <w:tab w:val="left" w:pos="1601"/>
        </w:tabs>
        <w:spacing w:before="0" w:after="0" w:line="516" w:lineRule="exact"/>
        <w:ind w:left="1600" w:right="0" w:hanging="421"/>
        <w:jc w:val="left"/>
        <w:rPr>
          <w:sz w:val="28"/>
        </w:rPr>
      </w:pPr>
      <w:r>
        <w:rPr>
          <w:color w:val="23292D"/>
          <w:sz w:val="28"/>
        </w:rPr>
        <w:t>epoll</w:t>
      </w:r>
      <w:r>
        <w:rPr>
          <w:color w:val="23292D"/>
          <w:spacing w:val="11"/>
          <w:sz w:val="28"/>
        </w:rPr>
        <w:t xml:space="preserve"> 相比 </w:t>
      </w:r>
      <w:r>
        <w:rPr>
          <w:color w:val="23292D"/>
          <w:sz w:val="28"/>
        </w:rPr>
        <w:t>select</w:t>
      </w:r>
      <w:r>
        <w:rPr>
          <w:color w:val="23292D"/>
          <w:spacing w:val="-2"/>
          <w:sz w:val="28"/>
        </w:rPr>
        <w:t xml:space="preserve"> 效率更高，主要是基于其操作系统支持的 </w:t>
      </w:r>
      <w:r>
        <w:rPr>
          <w:color w:val="23292D"/>
          <w:sz w:val="28"/>
        </w:rPr>
        <w:t>I/O</w:t>
      </w:r>
    </w:p>
    <w:p>
      <w:pPr>
        <w:pStyle w:val="7"/>
        <w:spacing w:before="108"/>
        <w:ind w:left="1600"/>
      </w:pPr>
      <w:r>
        <w:rPr>
          <w:color w:val="23292D"/>
        </w:rPr>
        <w:t>事件通知机制，而 select 是基于轮询机制。</w:t>
      </w:r>
    </w:p>
    <w:p>
      <w:pPr>
        <w:pStyle w:val="11"/>
        <w:numPr>
          <w:ilvl w:val="0"/>
          <w:numId w:val="6"/>
        </w:numPr>
        <w:tabs>
          <w:tab w:val="left" w:pos="1601"/>
        </w:tabs>
        <w:spacing w:before="107" w:after="0" w:line="240" w:lineRule="auto"/>
        <w:ind w:left="1600" w:right="0" w:hanging="421"/>
        <w:jc w:val="left"/>
        <w:rPr>
          <w:sz w:val="28"/>
        </w:rPr>
      </w:pPr>
      <w:r>
        <w:rPr>
          <w:color w:val="23292D"/>
          <w:sz w:val="28"/>
        </w:rPr>
        <w:t>epoll</w:t>
      </w:r>
      <w:r>
        <w:rPr>
          <w:color w:val="23292D"/>
          <w:spacing w:val="-4"/>
          <w:sz w:val="28"/>
        </w:rPr>
        <w:t xml:space="preserve"> 支持水平触发和边沿触发两种模式。</w:t>
      </w:r>
    </w:p>
    <w:p>
      <w:pPr>
        <w:pStyle w:val="11"/>
        <w:numPr>
          <w:ilvl w:val="0"/>
          <w:numId w:val="6"/>
        </w:numPr>
        <w:tabs>
          <w:tab w:val="left" w:pos="1601"/>
        </w:tabs>
        <w:spacing w:before="108" w:after="0" w:line="240" w:lineRule="auto"/>
        <w:ind w:left="1600" w:right="0" w:hanging="421"/>
        <w:jc w:val="left"/>
        <w:rPr>
          <w:sz w:val="28"/>
        </w:rPr>
      </w:pPr>
      <w:r>
        <w:rPr>
          <w:color w:val="23292D"/>
          <w:sz w:val="28"/>
        </w:rPr>
        <w:t>select</w:t>
      </w:r>
      <w:r>
        <w:rPr>
          <w:color w:val="23292D"/>
          <w:spacing w:val="-6"/>
          <w:sz w:val="28"/>
        </w:rPr>
        <w:t xml:space="preserve"> 能并行支持 </w:t>
      </w:r>
      <w:r>
        <w:rPr>
          <w:color w:val="23292D"/>
          <w:sz w:val="28"/>
        </w:rPr>
        <w:t>I/O</w:t>
      </w:r>
      <w:r>
        <w:rPr>
          <w:color w:val="23292D"/>
          <w:spacing w:val="-4"/>
          <w:sz w:val="28"/>
        </w:rPr>
        <w:t xml:space="preserve"> 比较小，且无法修改。</w:t>
      </w:r>
    </w:p>
    <w:p>
      <w:pPr>
        <w:pStyle w:val="7"/>
        <w:spacing w:before="12"/>
        <w:rPr>
          <w:sz w:val="37"/>
        </w:rPr>
      </w:pPr>
    </w:p>
    <w:p>
      <w:pPr>
        <w:pStyle w:val="5"/>
        <w:tabs>
          <w:tab w:val="left" w:pos="2658"/>
        </w:tabs>
        <w:spacing w:before="0"/>
        <w:rPr>
          <w:rFonts w:ascii="Century Gothic" w:eastAsia="Century Gothic"/>
        </w:rPr>
      </w:pPr>
      <w:r>
        <w:pict>
          <v:line id="_x0000_s1042" o:spid="_x0000_s1042" o:spt="20" style="position:absolute;left:0pt;margin-left:76.75pt;margin-top:-0.8pt;height:31.2pt;width:0pt;mso-position-horizontal-relative:page;z-index:251673600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  <w:r>
        <w:tab/>
      </w:r>
      <w:r>
        <w:rPr>
          <w:rFonts w:ascii="Century Gothic" w:eastAsia="Century Gothic"/>
        </w:rPr>
        <w:t xml:space="preserve">A . </w:t>
      </w:r>
      <w:r>
        <w:rPr>
          <w:rFonts w:ascii="Century Gothic" w:eastAsia="Century Gothic"/>
          <w:w w:val="105"/>
        </w:rPr>
        <w:t xml:space="preserve">B </w:t>
      </w:r>
      <w:r>
        <w:rPr>
          <w:rFonts w:ascii="Century Gothic" w:eastAsia="Century Gothic"/>
        </w:rPr>
        <w:t>.</w:t>
      </w:r>
      <w:r>
        <w:rPr>
          <w:rFonts w:ascii="Century Gothic" w:eastAsia="Century Gothic"/>
          <w:spacing w:val="39"/>
        </w:rPr>
        <w:t xml:space="preserve"> </w:t>
      </w:r>
      <w:r>
        <w:rPr>
          <w:rFonts w:ascii="Century Gothic" w:eastAsia="Century Gothic"/>
        </w:rPr>
        <w:t>C</w:t>
      </w:r>
    </w:p>
    <w:p>
      <w:pPr>
        <w:spacing w:after="0"/>
        <w:rPr>
          <w:rFonts w:ascii="Century Gothic" w:eastAsia="Century Gothic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 </w:t>
      </w:r>
      <w:r>
        <w:rPr>
          <w:rFonts w:ascii="宋体"/>
          <w:position w:val="12"/>
          <w:sz w:val="24"/>
        </w:rPr>
        <w:tab/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211"/>
      </w:pPr>
      <w:r>
        <w:t>／ 面试题 006 从 innodb 的索引结构分析，为什么索引的 key 长度不能太长？</w:t>
      </w:r>
    </w:p>
    <w:p>
      <w:pPr>
        <w:spacing w:before="86"/>
        <w:ind w:left="2519" w:right="0" w:firstLine="0"/>
        <w:jc w:val="left"/>
        <w:rPr>
          <w:b/>
          <w:sz w:val="24"/>
        </w:rPr>
      </w:pPr>
      <w:r>
        <w:rPr>
          <w:rFonts w:ascii="Century Gothic" w:hAnsi="Century Gothic" w:eastAsia="Century Gothic"/>
          <w:b/>
          <w:color w:val="404040"/>
          <w:sz w:val="24"/>
        </w:rPr>
        <w:t>——</w:t>
      </w:r>
      <w:r>
        <w:rPr>
          <w:b/>
          <w:color w:val="404040"/>
          <w:sz w:val="24"/>
        </w:rPr>
        <w:t>阿里巴巴出题专家：近秋／阿里云数据库产品技术部技术专家</w:t>
      </w:r>
    </w:p>
    <w:p>
      <w:pPr>
        <w:pStyle w:val="5"/>
      </w:pPr>
      <w:r>
        <w:pict>
          <v:line id="_x0000_s1043" o:spid="_x0000_s1043" o:spt="20" style="position:absolute;left:0pt;margin-left:76.75pt;margin-top:4.5pt;height:31.15pt;width:0pt;mso-position-horizontal-relative:page;z-index:251675648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73" w:line="290" w:lineRule="auto"/>
        <w:ind w:left="1180" w:right="1384"/>
        <w:jc w:val="both"/>
      </w:pPr>
      <w:r>
        <w:t>key</w:t>
      </w:r>
      <w:r>
        <w:rPr>
          <w:spacing w:val="-4"/>
        </w:rPr>
        <w:t xml:space="preserve"> 太长会导致一个页当中能够存放的 </w:t>
      </w:r>
      <w:r>
        <w:t>key</w:t>
      </w:r>
      <w:r>
        <w:rPr>
          <w:spacing w:val="-3"/>
        </w:rPr>
        <w:t xml:space="preserve"> 的数目变少，间接导致索引树的页数目变多，索引层次增加，从而影响整体查询变更的效率。</w:t>
      </w:r>
    </w:p>
    <w:p>
      <w:pPr>
        <w:spacing w:after="0" w:line="290" w:lineRule="auto"/>
        <w:jc w:val="both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hint="eastAsia" w:ascii="宋体" w:eastAsia="微软雅黑"/>
          <w:b/>
          <w:sz w:val="24"/>
          <w:lang w:val="en-US" w:eastAsia="zh-CN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hint="eastAsia" w:ascii="宋体"/>
          <w:position w:val="12"/>
          <w:sz w:val="24"/>
          <w:lang w:val="en-US" w:eastAsia="zh-CN"/>
        </w:rPr>
        <w:t xml:space="preserve"> </w:t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653"/>
      </w:pPr>
      <w:r>
        <w:rPr>
          <w:spacing w:val="13"/>
        </w:rPr>
        <w:t xml:space="preserve">／ 面试题 </w:t>
      </w:r>
      <w:r>
        <w:t>007</w:t>
      </w:r>
      <w:r>
        <w:rPr>
          <w:spacing w:val="51"/>
        </w:rPr>
        <w:t xml:space="preserve"> </w:t>
      </w:r>
      <w:r>
        <w:t>MySQL 的数据如何恢复到任意时间点？</w:t>
      </w:r>
    </w:p>
    <w:p>
      <w:pPr>
        <w:spacing w:after="0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pStyle w:val="7"/>
        <w:spacing w:before="9"/>
        <w:rPr>
          <w:b/>
          <w:sz w:val="34"/>
        </w:rPr>
      </w:pPr>
    </w:p>
    <w:p>
      <w:pPr>
        <w:pStyle w:val="5"/>
        <w:spacing w:before="0"/>
      </w:pPr>
      <w:r>
        <w:pict>
          <v:line id="_x0000_s1044" o:spid="_x0000_s1044" o:spt="20" style="position:absolute;left:0pt;margin-left:76.75pt;margin-top:-0.8pt;height:31.2pt;width:0pt;mso-position-horizontal-relative:page;z-index:251676672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rPr>
          <w:spacing w:val="-5"/>
        </w:rPr>
        <w:t>参考答案</w:t>
      </w:r>
    </w:p>
    <w:p>
      <w:pPr>
        <w:spacing w:before="86"/>
        <w:ind w:left="22" w:right="0" w:firstLine="0"/>
        <w:jc w:val="left"/>
        <w:rPr>
          <w:b/>
          <w:sz w:val="24"/>
        </w:rPr>
      </w:pPr>
      <w:r>
        <w:br w:type="column"/>
      </w:r>
      <w:r>
        <w:rPr>
          <w:rFonts w:ascii="Century Gothic" w:hAnsi="Century Gothic" w:eastAsia="Century Gothic"/>
          <w:b/>
          <w:color w:val="404040"/>
          <w:sz w:val="24"/>
        </w:rPr>
        <w:t>——</w:t>
      </w:r>
      <w:r>
        <w:rPr>
          <w:b/>
          <w:color w:val="404040"/>
          <w:sz w:val="24"/>
        </w:rPr>
        <w:t>阿里巴巴出题专家：近秋／阿里云数据库产品技术部技术专家</w:t>
      </w:r>
    </w:p>
    <w:p>
      <w:pPr>
        <w:spacing w:after="0"/>
        <w:jc w:val="left"/>
        <w:rPr>
          <w:sz w:val="24"/>
        </w:rPr>
        <w:sectPr>
          <w:type w:val="continuous"/>
          <w:pgSz w:w="11900" w:h="16850"/>
          <w:pgMar w:top="1600" w:right="580" w:bottom="280" w:left="620" w:header="720" w:footer="720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  <w:cols w:equalWidth="0" w:num="2">
            <w:col w:w="2458" w:space="40"/>
            <w:col w:w="8202"/>
          </w:cols>
        </w:sectPr>
      </w:pPr>
    </w:p>
    <w:p>
      <w:pPr>
        <w:pStyle w:val="7"/>
        <w:spacing w:before="72" w:line="290" w:lineRule="auto"/>
        <w:ind w:left="1180" w:right="1214"/>
        <w:sectPr>
          <w:type w:val="continuous"/>
          <w:pgSz w:w="11900" w:h="16850"/>
          <w:pgMar w:top="1600" w:right="580" w:bottom="280" w:left="620" w:header="720" w:footer="720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  <w:r>
        <w:t>恢复到任意时间点以定时的做全量备份，以及备份增量的 binlog 日志为前提。恢复到任意时间点首先将全量备份恢复之后，再此基础上回放增加的 binlog 直至指定的时</w:t>
      </w:r>
    </w:p>
    <w:p>
      <w:pPr>
        <w:spacing w:after="0"/>
        <w:jc w:val="both"/>
        <w:rPr>
          <w:sz w:val="36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right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ab/>
      </w:r>
      <w:r>
        <w:rPr>
          <w:rFonts w:ascii="宋体"/>
          <w:position w:val="-14"/>
          <w:sz w:val="24"/>
        </w:rPr>
        <w:drawing>
          <wp:inline distT="0" distB="0" distL="0" distR="0">
            <wp:extent cx="1209675" cy="295910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820" cy="29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4"/>
        </w:rPr>
        <w:tab/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spacing w:line="625" w:lineRule="exact"/>
      </w:pPr>
      <w:r>
        <w:rPr>
          <w:spacing w:val="29"/>
        </w:rPr>
        <w:t xml:space="preserve">／ 面试题 </w:t>
      </w:r>
      <w:r>
        <w:t>008</w:t>
      </w:r>
      <w:r>
        <w:rPr>
          <w:spacing w:val="60"/>
        </w:rPr>
        <w:t xml:space="preserve"> </w:t>
      </w:r>
      <w:r>
        <w:t>NFS</w:t>
      </w:r>
      <w:r>
        <w:rPr>
          <w:spacing w:val="52"/>
        </w:rPr>
        <w:t xml:space="preserve"> 和 </w:t>
      </w:r>
      <w:r>
        <w:t>SMB</w:t>
      </w:r>
      <w:r>
        <w:rPr>
          <w:spacing w:val="26"/>
        </w:rPr>
        <w:t xml:space="preserve"> 是最常见的两种 </w:t>
      </w:r>
      <w:r>
        <w:t>NAS</w:t>
      </w:r>
    </w:p>
    <w:p>
      <w:pPr>
        <w:spacing w:before="0" w:line="240" w:lineRule="auto"/>
        <w:ind w:left="1180" w:right="873" w:firstLine="0"/>
        <w:jc w:val="left"/>
        <w:rPr>
          <w:b/>
          <w:sz w:val="34"/>
        </w:rPr>
      </w:pPr>
      <w:r>
        <w:rPr>
          <w:b/>
          <w:sz w:val="34"/>
        </w:rPr>
        <w:t>（Network Attached Storage）</w:t>
      </w:r>
      <w:r>
        <w:rPr>
          <w:b/>
          <w:spacing w:val="-3"/>
          <w:sz w:val="34"/>
        </w:rPr>
        <w:t>协议，当把一个文件系</w:t>
      </w:r>
      <w:r>
        <w:rPr>
          <w:b/>
          <w:spacing w:val="-4"/>
          <w:sz w:val="34"/>
        </w:rPr>
        <w:t xml:space="preserve">统同时通过 </w:t>
      </w:r>
      <w:r>
        <w:rPr>
          <w:b/>
          <w:sz w:val="34"/>
        </w:rPr>
        <w:t>NFS</w:t>
      </w:r>
      <w:r>
        <w:rPr>
          <w:b/>
          <w:spacing w:val="-5"/>
          <w:sz w:val="34"/>
        </w:rPr>
        <w:t xml:space="preserve"> 和 </w:t>
      </w:r>
      <w:r>
        <w:rPr>
          <w:b/>
          <w:sz w:val="34"/>
        </w:rPr>
        <w:t>SMB</w:t>
      </w:r>
      <w:r>
        <w:rPr>
          <w:b/>
          <w:spacing w:val="-3"/>
          <w:sz w:val="34"/>
        </w:rPr>
        <w:t xml:space="preserve"> 协议共享给多个主机访问时， 以下哪些说法是错误的：</w:t>
      </w:r>
      <w:r>
        <w:rPr>
          <w:b/>
          <w:sz w:val="34"/>
        </w:rPr>
        <w:t>（</w:t>
      </w:r>
      <w:r>
        <w:rPr>
          <w:b/>
          <w:spacing w:val="-2"/>
          <w:sz w:val="34"/>
        </w:rPr>
        <w:t>多选</w:t>
      </w:r>
      <w:r>
        <w:rPr>
          <w:b/>
          <w:sz w:val="34"/>
        </w:rPr>
        <w:t>）</w:t>
      </w:r>
    </w:p>
    <w:p>
      <w:pPr>
        <w:spacing w:before="82"/>
        <w:ind w:left="0" w:right="1217" w:firstLine="0"/>
        <w:jc w:val="right"/>
        <w:rPr>
          <w:b/>
          <w:sz w:val="24"/>
        </w:rPr>
      </w:pPr>
      <w:r>
        <w:rPr>
          <w:rFonts w:ascii="Century Gothic" w:hAnsi="Century Gothic" w:eastAsia="Century Gothic"/>
          <w:b/>
          <w:color w:val="404040"/>
          <w:sz w:val="24"/>
        </w:rPr>
        <w:t>——</w:t>
      </w:r>
      <w:r>
        <w:rPr>
          <w:b/>
          <w:color w:val="404040"/>
          <w:sz w:val="24"/>
        </w:rPr>
        <w:t>阿里巴巴出题专家：起影／阿里云文件存储高级技术专家</w:t>
      </w:r>
    </w:p>
    <w:p>
      <w:pPr>
        <w:pStyle w:val="11"/>
        <w:numPr>
          <w:ilvl w:val="0"/>
          <w:numId w:val="7"/>
        </w:numPr>
        <w:tabs>
          <w:tab w:val="left" w:pos="420"/>
        </w:tabs>
        <w:spacing w:before="146" w:after="0" w:line="240" w:lineRule="auto"/>
        <w:ind w:left="1600" w:right="1214" w:hanging="1601"/>
        <w:jc w:val="right"/>
        <w:rPr>
          <w:sz w:val="28"/>
        </w:rPr>
      </w:pPr>
      <w:r>
        <w:rPr>
          <w:color w:val="23292D"/>
          <w:spacing w:val="-2"/>
          <w:sz w:val="28"/>
        </w:rPr>
        <w:t xml:space="preserve">不可能有这样的操作，即把一个文件系统同时通过 </w:t>
      </w:r>
      <w:r>
        <w:rPr>
          <w:color w:val="23292D"/>
          <w:sz w:val="28"/>
        </w:rPr>
        <w:t>NFS</w:t>
      </w:r>
      <w:r>
        <w:rPr>
          <w:color w:val="23292D"/>
          <w:spacing w:val="11"/>
          <w:sz w:val="28"/>
        </w:rPr>
        <w:t xml:space="preserve"> 和 </w:t>
      </w:r>
      <w:r>
        <w:rPr>
          <w:color w:val="23292D"/>
          <w:sz w:val="28"/>
        </w:rPr>
        <w:t>SMB</w:t>
      </w:r>
    </w:p>
    <w:p>
      <w:pPr>
        <w:pStyle w:val="7"/>
        <w:spacing w:before="108"/>
        <w:ind w:left="1600"/>
      </w:pPr>
      <w:r>
        <w:rPr>
          <w:color w:val="23292D"/>
        </w:rPr>
        <w:t>协议共享给多个主机访问。</w:t>
      </w:r>
    </w:p>
    <w:p>
      <w:pPr>
        <w:pStyle w:val="11"/>
        <w:numPr>
          <w:ilvl w:val="0"/>
          <w:numId w:val="7"/>
        </w:numPr>
        <w:tabs>
          <w:tab w:val="left" w:pos="1601"/>
        </w:tabs>
        <w:spacing w:before="108" w:after="0" w:line="240" w:lineRule="auto"/>
        <w:ind w:left="1600" w:right="0" w:hanging="421"/>
        <w:jc w:val="left"/>
        <w:rPr>
          <w:sz w:val="28"/>
        </w:rPr>
      </w:pPr>
      <w:r>
        <w:rPr>
          <w:color w:val="23292D"/>
          <w:spacing w:val="28"/>
          <w:sz w:val="28"/>
        </w:rPr>
        <w:t>主机</w:t>
      </w:r>
      <w:r>
        <w:rPr>
          <w:color w:val="23292D"/>
          <w:sz w:val="28"/>
        </w:rPr>
        <w:t>a</w:t>
      </w:r>
      <w:r>
        <w:rPr>
          <w:color w:val="23292D"/>
          <w:spacing w:val="-9"/>
          <w:sz w:val="28"/>
        </w:rPr>
        <w:t xml:space="preserve"> 的用户通过 </w:t>
      </w:r>
      <w:r>
        <w:rPr>
          <w:color w:val="23292D"/>
          <w:sz w:val="28"/>
        </w:rPr>
        <w:t>NFS</w:t>
      </w:r>
      <w:r>
        <w:rPr>
          <w:color w:val="23292D"/>
          <w:spacing w:val="-3"/>
          <w:sz w:val="28"/>
        </w:rPr>
        <w:t xml:space="preserve"> 协议创建的文件或者目录，另一个主机</w:t>
      </w:r>
      <w:r>
        <w:rPr>
          <w:color w:val="23292D"/>
          <w:sz w:val="28"/>
        </w:rPr>
        <w:t>b</w:t>
      </w:r>
    </w:p>
    <w:p>
      <w:pPr>
        <w:pStyle w:val="7"/>
        <w:spacing w:before="108"/>
        <w:ind w:left="1600"/>
      </w:pPr>
      <w:r>
        <w:rPr>
          <w:color w:val="23292D"/>
        </w:rPr>
        <w:t>的用户不能通过SMB 协议将其删除。</w:t>
      </w:r>
    </w:p>
    <w:p>
      <w:pPr>
        <w:pStyle w:val="11"/>
        <w:numPr>
          <w:ilvl w:val="0"/>
          <w:numId w:val="7"/>
        </w:numPr>
        <w:tabs>
          <w:tab w:val="left" w:pos="1601"/>
        </w:tabs>
        <w:spacing w:before="108" w:after="0" w:line="290" w:lineRule="auto"/>
        <w:ind w:left="1600" w:right="1211" w:hanging="420"/>
        <w:jc w:val="left"/>
        <w:rPr>
          <w:sz w:val="28"/>
        </w:rPr>
      </w:pPr>
      <w:r>
        <w:rPr>
          <w:color w:val="23292D"/>
          <w:spacing w:val="-2"/>
          <w:sz w:val="28"/>
        </w:rPr>
        <w:t xml:space="preserve">在同一个目录下，主机 </w:t>
      </w:r>
      <w:r>
        <w:rPr>
          <w:color w:val="23292D"/>
          <w:sz w:val="28"/>
        </w:rPr>
        <w:t>a</w:t>
      </w:r>
      <w:r>
        <w:rPr>
          <w:color w:val="23292D"/>
          <w:spacing w:val="7"/>
          <w:sz w:val="28"/>
        </w:rPr>
        <w:t xml:space="preserve"> 通过 </w:t>
      </w:r>
      <w:r>
        <w:rPr>
          <w:color w:val="23292D"/>
          <w:sz w:val="28"/>
        </w:rPr>
        <w:t>NFS</w:t>
      </w:r>
      <w:r>
        <w:rPr>
          <w:color w:val="23292D"/>
          <w:spacing w:val="1"/>
          <w:sz w:val="28"/>
        </w:rPr>
        <w:t xml:space="preserve"> 协议看到文件 </w:t>
      </w:r>
      <w:r>
        <w:rPr>
          <w:color w:val="23292D"/>
          <w:sz w:val="28"/>
        </w:rPr>
        <w:t>file.txt，主机b</w:t>
      </w:r>
      <w:r>
        <w:rPr>
          <w:color w:val="23292D"/>
          <w:spacing w:val="19"/>
          <w:sz w:val="28"/>
        </w:rPr>
        <w:t xml:space="preserve"> 通过</w:t>
      </w:r>
      <w:r>
        <w:rPr>
          <w:color w:val="23292D"/>
          <w:sz w:val="28"/>
        </w:rPr>
        <w:t>SMB</w:t>
      </w:r>
      <w:r>
        <w:rPr>
          <w:color w:val="23292D"/>
          <w:spacing w:val="4"/>
          <w:sz w:val="28"/>
        </w:rPr>
        <w:t xml:space="preserve"> 协议也看到文件</w:t>
      </w:r>
      <w:r>
        <w:rPr>
          <w:color w:val="23292D"/>
          <w:sz w:val="28"/>
        </w:rPr>
        <w:t>file.txt</w:t>
      </w:r>
      <w:r>
        <w:rPr>
          <w:color w:val="23292D"/>
          <w:spacing w:val="-3"/>
          <w:sz w:val="28"/>
        </w:rPr>
        <w:t>，那么它们是同一个文件。</w:t>
      </w:r>
    </w:p>
    <w:p>
      <w:pPr>
        <w:pStyle w:val="11"/>
        <w:numPr>
          <w:ilvl w:val="0"/>
          <w:numId w:val="7"/>
        </w:numPr>
        <w:tabs>
          <w:tab w:val="left" w:pos="1601"/>
        </w:tabs>
        <w:spacing w:before="0" w:after="0" w:line="290" w:lineRule="auto"/>
        <w:ind w:left="1600" w:right="1212" w:hanging="420"/>
        <w:jc w:val="left"/>
        <w:rPr>
          <w:rFonts w:ascii="Century Gothic" w:eastAsia="Century Gothic"/>
          <w:sz w:val="28"/>
        </w:rPr>
      </w:pPr>
      <w:r>
        <w:rPr>
          <w:color w:val="23292D"/>
          <w:spacing w:val="32"/>
          <w:sz w:val="28"/>
        </w:rPr>
        <w:t>主机</w:t>
      </w:r>
      <w:r>
        <w:rPr>
          <w:color w:val="23292D"/>
          <w:sz w:val="28"/>
        </w:rPr>
        <w:t>a</w:t>
      </w:r>
      <w:r>
        <w:rPr>
          <w:color w:val="23292D"/>
          <w:spacing w:val="15"/>
          <w:sz w:val="28"/>
        </w:rPr>
        <w:t xml:space="preserve"> 通过</w:t>
      </w:r>
      <w:r>
        <w:rPr>
          <w:color w:val="23292D"/>
          <w:sz w:val="28"/>
        </w:rPr>
        <w:t>NFS</w:t>
      </w:r>
      <w:r>
        <w:rPr>
          <w:color w:val="23292D"/>
          <w:spacing w:val="4"/>
          <w:sz w:val="28"/>
        </w:rPr>
        <w:t xml:space="preserve"> 协议，以及主机</w:t>
      </w:r>
      <w:r>
        <w:rPr>
          <w:color w:val="23292D"/>
          <w:sz w:val="28"/>
        </w:rPr>
        <w:t>b</w:t>
      </w:r>
      <w:r>
        <w:rPr>
          <w:color w:val="23292D"/>
          <w:spacing w:val="-9"/>
          <w:sz w:val="28"/>
        </w:rPr>
        <w:t xml:space="preserve"> 通过 </w:t>
      </w:r>
      <w:r>
        <w:rPr>
          <w:color w:val="23292D"/>
          <w:sz w:val="28"/>
        </w:rPr>
        <w:t>SMB</w:t>
      </w:r>
      <w:r>
        <w:rPr>
          <w:color w:val="23292D"/>
          <w:spacing w:val="-5"/>
          <w:sz w:val="28"/>
        </w:rPr>
        <w:t xml:space="preserve"> 协议，都可以通过</w:t>
      </w:r>
      <w:r>
        <w:rPr>
          <w:color w:val="23292D"/>
          <w:spacing w:val="-4"/>
          <w:sz w:val="28"/>
        </w:rPr>
        <w:t>主机端的数据缓存，提升文件访问性能。</w:t>
      </w:r>
    </w:p>
    <w:p>
      <w:pPr>
        <w:pStyle w:val="7"/>
        <w:spacing w:before="12"/>
        <w:rPr>
          <w:sz w:val="31"/>
        </w:rPr>
      </w:pPr>
    </w:p>
    <w:p>
      <w:pPr>
        <w:pStyle w:val="5"/>
        <w:tabs>
          <w:tab w:val="left" w:pos="2658"/>
        </w:tabs>
        <w:spacing w:before="0"/>
        <w:rPr>
          <w:rFonts w:ascii="Century Gothic" w:eastAsia="Century Gothic"/>
        </w:rPr>
      </w:pPr>
      <w:r>
        <w:pict>
          <v:line id="_x0000_s1045" o:spid="_x0000_s1045" o:spt="20" style="position:absolute;left:0pt;margin-left:76.75pt;margin-top:-0.8pt;height:31.2pt;width:0pt;mso-position-horizontal-relative:page;z-index:251678720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  <w:r>
        <w:tab/>
      </w:r>
      <w:r>
        <w:rPr>
          <w:rFonts w:ascii="Century Gothic" w:eastAsia="Century Gothic"/>
        </w:rPr>
        <w:t xml:space="preserve">A . </w:t>
      </w:r>
      <w:r>
        <w:rPr>
          <w:rFonts w:ascii="Century Gothic" w:eastAsia="Century Gothic"/>
          <w:w w:val="105"/>
        </w:rPr>
        <w:t xml:space="preserve">B </w:t>
      </w:r>
      <w:r>
        <w:rPr>
          <w:rFonts w:ascii="Century Gothic" w:eastAsia="Century Gothic"/>
        </w:rPr>
        <w:t>.</w:t>
      </w:r>
      <w:r>
        <w:rPr>
          <w:rFonts w:ascii="Century Gothic" w:eastAsia="Century Gothic"/>
          <w:spacing w:val="39"/>
        </w:rPr>
        <w:t xml:space="preserve"> </w:t>
      </w:r>
      <w:r>
        <w:rPr>
          <w:rFonts w:ascii="Century Gothic" w:eastAsia="Century Gothic"/>
        </w:rPr>
        <w:t>C</w:t>
      </w:r>
    </w:p>
    <w:p>
      <w:pPr>
        <w:spacing w:after="0"/>
        <w:rPr>
          <w:rFonts w:ascii="Century Gothic" w:eastAsia="Century Gothic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 </w:t>
      </w:r>
      <w:r>
        <w:rPr>
          <w:rFonts w:ascii="宋体"/>
          <w:position w:val="12"/>
          <w:sz w:val="24"/>
        </w:rPr>
        <w:tab/>
      </w:r>
      <w:r>
        <w:rPr>
          <w:rFonts w:ascii="Times New Roman"/>
          <w:sz w:val="24"/>
        </w:rPr>
        <w:tab/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432"/>
      </w:pPr>
      <w:r>
        <w:t>／ 面试题 009 输入ping IP 后敲回车，发包前会发生什么？</w:t>
      </w:r>
    </w:p>
    <w:p>
      <w:pPr>
        <w:spacing w:after="0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pStyle w:val="7"/>
        <w:spacing w:before="9"/>
        <w:rPr>
          <w:b/>
          <w:sz w:val="34"/>
        </w:rPr>
      </w:pPr>
    </w:p>
    <w:p>
      <w:pPr>
        <w:pStyle w:val="5"/>
        <w:spacing w:before="0"/>
      </w:pPr>
      <w:r>
        <w:pict>
          <v:line id="_x0000_s1046" o:spid="_x0000_s1046" o:spt="20" style="position:absolute;left:0pt;margin-left:76.75pt;margin-top:-0.8pt;height:31.2pt;width:0pt;mso-position-horizontal-relative:page;z-index:251680768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rPr>
          <w:spacing w:val="-5"/>
        </w:rPr>
        <w:t>参考答案</w:t>
      </w:r>
    </w:p>
    <w:p>
      <w:pPr>
        <w:spacing w:before="86"/>
        <w:ind w:left="1161" w:right="1197" w:firstLine="0"/>
        <w:jc w:val="center"/>
        <w:rPr>
          <w:b/>
          <w:sz w:val="24"/>
        </w:rPr>
      </w:pPr>
      <w:r>
        <w:br w:type="column"/>
      </w:r>
      <w:r>
        <w:rPr>
          <w:b/>
          <w:color w:val="404040"/>
          <w:sz w:val="24"/>
        </w:rPr>
        <w:t>——阿里巴巴出题专家：怀虎／阿里云云效平台负责人</w:t>
      </w:r>
    </w:p>
    <w:p>
      <w:pPr>
        <w:spacing w:after="0"/>
        <w:jc w:val="center"/>
        <w:rPr>
          <w:sz w:val="24"/>
        </w:rPr>
        <w:sectPr>
          <w:type w:val="continuous"/>
          <w:pgSz w:w="11900" w:h="16850"/>
          <w:pgMar w:top="1600" w:right="580" w:bottom="280" w:left="620" w:header="720" w:footer="720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  <w:cols w:equalWidth="0" w:num="2">
            <w:col w:w="2458" w:space="44"/>
            <w:col w:w="8198"/>
          </w:cols>
        </w:sectPr>
      </w:pPr>
    </w:p>
    <w:p>
      <w:pPr>
        <w:pStyle w:val="7"/>
        <w:spacing w:before="72" w:line="290" w:lineRule="auto"/>
        <w:ind w:left="1180" w:right="1288"/>
        <w:sectPr>
          <w:type w:val="continuous"/>
          <w:pgSz w:w="11900" w:h="16850"/>
          <w:pgMar w:top="1600" w:right="580" w:bottom="280" w:left="620" w:header="720" w:footer="720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  <w:r>
        <w:rPr>
          <w:color w:val="13171C"/>
        </w:rPr>
        <w:t>首先根据目的IP和路由表决定走哪个网卡，再根据网卡的子网掩码地址判断目的IP是否在子网内。如果不在则会通过arp缓存查询IP的网卡地址，不存在的话会通过广播询问目的IP的mac地址，得到后就开始发包了，同时mac地址也会被arp缓存起来。</w:t>
      </w:r>
    </w:p>
    <w:p>
      <w:pPr>
        <w:spacing w:after="0"/>
        <w:jc w:val="both"/>
        <w:rPr>
          <w:sz w:val="36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right="0"/>
        <w:jc w:val="left"/>
        <w:rPr>
          <w:rFonts w:ascii="宋体"/>
          <w:b/>
          <w:sz w:val="24"/>
        </w:rPr>
      </w:pP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209"/>
      </w:pPr>
      <w:r>
        <w:t>／ 面试题 010 请解释下为什么鹿晗发布恋情的时候， 微博系统会崩溃，如何解决？</w:t>
      </w:r>
    </w:p>
    <w:p>
      <w:pPr>
        <w:spacing w:before="86"/>
        <w:ind w:left="2721" w:right="0" w:firstLine="0"/>
        <w:jc w:val="left"/>
        <w:rPr>
          <w:b/>
          <w:sz w:val="24"/>
        </w:rPr>
      </w:pPr>
      <w:r>
        <w:rPr>
          <w:b/>
          <w:color w:val="404040"/>
          <w:sz w:val="24"/>
        </w:rPr>
        <w:t>——阿里巴巴出题专家：江岚／阿里巴巴数据技术高级技术专家</w:t>
      </w:r>
    </w:p>
    <w:p>
      <w:pPr>
        <w:pStyle w:val="5"/>
      </w:pPr>
      <w:r>
        <w:pict>
          <v:line id="_x0000_s1047" o:spid="_x0000_s1047" o:spt="20" style="position:absolute;left:0pt;margin-left:76.75pt;margin-top:4.5pt;height:31.15pt;width:0pt;mso-position-horizontal-relative:page;z-index:251682816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6"/>
        <w:spacing w:before="73"/>
        <w:ind w:firstLine="0"/>
      </w:pPr>
      <w:r>
        <w:rPr>
          <w:rFonts w:ascii="Times New Roman" w:eastAsia="Times New Roman"/>
          <w:b w:val="0"/>
          <w:spacing w:val="-71"/>
          <w:w w:val="100"/>
          <w:shd w:val="clear" w:color="auto" w:fill="FFFF00"/>
        </w:rPr>
        <w:t xml:space="preserve"> </w:t>
      </w:r>
      <w:r>
        <w:rPr>
          <w:spacing w:val="-1"/>
          <w:shd w:val="clear" w:color="auto" w:fill="FFFF00"/>
        </w:rPr>
        <w:t>《 参考思路 》</w:t>
      </w:r>
    </w:p>
    <w:p>
      <w:pPr>
        <w:pStyle w:val="11"/>
        <w:numPr>
          <w:ilvl w:val="0"/>
          <w:numId w:val="8"/>
        </w:numPr>
        <w:tabs>
          <w:tab w:val="left" w:pos="1601"/>
        </w:tabs>
        <w:spacing w:before="108" w:after="0" w:line="240" w:lineRule="auto"/>
        <w:ind w:left="1600" w:right="0" w:hanging="421"/>
        <w:jc w:val="left"/>
        <w:rPr>
          <w:sz w:val="28"/>
        </w:rPr>
      </w:pPr>
      <w:r>
        <w:rPr>
          <w:spacing w:val="-3"/>
          <w:sz w:val="28"/>
        </w:rPr>
        <w:t xml:space="preserve">获取微博通过 </w:t>
      </w:r>
      <w:r>
        <w:rPr>
          <w:sz w:val="28"/>
        </w:rPr>
        <w:t>pull</w:t>
      </w:r>
      <w:r>
        <w:rPr>
          <w:spacing w:val="9"/>
          <w:sz w:val="28"/>
        </w:rPr>
        <w:t xml:space="preserve"> 方式还是</w:t>
      </w:r>
      <w:r>
        <w:rPr>
          <w:sz w:val="28"/>
        </w:rPr>
        <w:t>push</w:t>
      </w:r>
      <w:r>
        <w:rPr>
          <w:spacing w:val="-7"/>
          <w:sz w:val="28"/>
        </w:rPr>
        <w:t xml:space="preserve"> 方式</w:t>
      </w:r>
    </w:p>
    <w:p>
      <w:pPr>
        <w:pStyle w:val="11"/>
        <w:numPr>
          <w:ilvl w:val="0"/>
          <w:numId w:val="8"/>
        </w:numPr>
        <w:tabs>
          <w:tab w:val="left" w:pos="1601"/>
        </w:tabs>
        <w:spacing w:before="108" w:after="0" w:line="240" w:lineRule="auto"/>
        <w:ind w:left="1600" w:right="0" w:hanging="421"/>
        <w:jc w:val="left"/>
        <w:rPr>
          <w:sz w:val="28"/>
        </w:rPr>
      </w:pPr>
      <w:r>
        <w:rPr>
          <w:spacing w:val="-3"/>
          <w:sz w:val="28"/>
        </w:rPr>
        <w:t>发布微博的频率要远小于阅读微博</w:t>
      </w:r>
    </w:p>
    <w:p>
      <w:pPr>
        <w:pStyle w:val="11"/>
        <w:numPr>
          <w:ilvl w:val="0"/>
          <w:numId w:val="8"/>
        </w:numPr>
        <w:tabs>
          <w:tab w:val="left" w:pos="1601"/>
        </w:tabs>
        <w:spacing w:before="108" w:after="0" w:line="240" w:lineRule="auto"/>
        <w:ind w:left="1600" w:right="0" w:hanging="421"/>
        <w:jc w:val="left"/>
        <w:rPr>
          <w:rFonts w:ascii="Century Gothic" w:eastAsia="Century Gothic"/>
          <w:sz w:val="28"/>
        </w:rPr>
      </w:pPr>
      <w:r>
        <w:rPr>
          <w:spacing w:val="5"/>
          <w:sz w:val="28"/>
        </w:rPr>
        <w:t xml:space="preserve">流量明星的发微博，和普通博主要区分对待，比如在 </w:t>
      </w:r>
      <w:r>
        <w:rPr>
          <w:sz w:val="28"/>
        </w:rPr>
        <w:t>sharding</w:t>
      </w:r>
    </w:p>
    <w:p>
      <w:pPr>
        <w:pStyle w:val="7"/>
        <w:spacing w:before="108"/>
        <w:ind w:left="1600"/>
      </w:pPr>
      <w:r>
        <w:t>的时候，也要考虑这个因素</w:t>
      </w:r>
    </w:p>
    <w:p>
      <w:pPr>
        <w:spacing w:after="0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Times New Roman"/>
          <w:sz w:val="24"/>
        </w:rPr>
        <w:tab/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883"/>
      </w:pPr>
      <w:r>
        <w:t>／ 面试题 011 现有一批邮件需要发送给订阅顾客，且有一个集群（集群的节点数不定，会动态扩容缩容）来 负责具体的邮件发送任务，如何让系统尽快地完成发送？ 请详述技术方案！</w:t>
      </w:r>
    </w:p>
    <w:p>
      <w:pPr>
        <w:spacing w:before="81"/>
        <w:ind w:left="2721" w:right="0" w:firstLine="0"/>
        <w:jc w:val="left"/>
        <w:rPr>
          <w:b/>
          <w:sz w:val="24"/>
        </w:rPr>
      </w:pPr>
      <w:r>
        <w:rPr>
          <w:b/>
          <w:color w:val="404040"/>
          <w:sz w:val="24"/>
        </w:rPr>
        <w:t>——阿里巴巴出题专家：江岚／阿里巴巴数据技术高级技术专家</w:t>
      </w:r>
    </w:p>
    <w:p>
      <w:pPr>
        <w:pStyle w:val="5"/>
      </w:pPr>
      <w:r>
        <w:pict>
          <v:line id="_x0000_s1048" o:spid="_x0000_s1048" o:spt="20" style="position:absolute;left:0pt;margin-left:76.75pt;margin-top:4.45pt;height:31.2pt;width:0pt;mso-position-horizontal-relative:page;z-index:251683840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11"/>
        <w:numPr>
          <w:ilvl w:val="0"/>
          <w:numId w:val="9"/>
        </w:numPr>
        <w:tabs>
          <w:tab w:val="left" w:pos="1601"/>
        </w:tabs>
        <w:spacing w:before="73" w:after="0" w:line="240" w:lineRule="auto"/>
        <w:ind w:left="1600" w:right="0" w:hanging="421"/>
        <w:jc w:val="left"/>
        <w:rPr>
          <w:sz w:val="28"/>
        </w:rPr>
      </w:pPr>
      <w:r>
        <w:rPr>
          <w:spacing w:val="-3"/>
          <w:sz w:val="28"/>
        </w:rPr>
        <w:t>借助消息中间件，通过发布者订阅者模式来进行任务分配</w:t>
      </w:r>
    </w:p>
    <w:p>
      <w:pPr>
        <w:pStyle w:val="11"/>
        <w:numPr>
          <w:ilvl w:val="0"/>
          <w:numId w:val="9"/>
        </w:numPr>
        <w:tabs>
          <w:tab w:val="left" w:pos="1601"/>
        </w:tabs>
        <w:spacing w:before="108" w:after="0" w:line="240" w:lineRule="auto"/>
        <w:ind w:left="1600" w:right="0" w:hanging="421"/>
        <w:jc w:val="left"/>
        <w:rPr>
          <w:sz w:val="28"/>
        </w:rPr>
      </w:pPr>
      <w:r>
        <w:rPr>
          <w:sz w:val="28"/>
        </w:rPr>
        <w:t>master-slave</w:t>
      </w:r>
      <w:r>
        <w:rPr>
          <w:spacing w:val="10"/>
          <w:sz w:val="28"/>
        </w:rPr>
        <w:t xml:space="preserve"> 部署，由</w:t>
      </w:r>
      <w:r>
        <w:rPr>
          <w:sz w:val="28"/>
        </w:rPr>
        <w:t>master</w:t>
      </w:r>
      <w:r>
        <w:rPr>
          <w:spacing w:val="-4"/>
          <w:sz w:val="28"/>
        </w:rPr>
        <w:t xml:space="preserve"> 来分配任务</w:t>
      </w:r>
    </w:p>
    <w:p>
      <w:pPr>
        <w:pStyle w:val="11"/>
        <w:numPr>
          <w:ilvl w:val="0"/>
          <w:numId w:val="9"/>
        </w:numPr>
        <w:tabs>
          <w:tab w:val="left" w:pos="1601"/>
        </w:tabs>
        <w:spacing w:before="108" w:after="0" w:line="290" w:lineRule="auto"/>
        <w:ind w:left="1600" w:right="1213" w:hanging="420"/>
        <w:jc w:val="left"/>
        <w:rPr>
          <w:sz w:val="28"/>
        </w:rPr>
      </w:pPr>
      <w:r>
        <w:rPr>
          <w:spacing w:val="12"/>
          <w:sz w:val="28"/>
        </w:rPr>
        <w:t xml:space="preserve">不借助任何中间件，且所有节点均等。通过数据库的 </w:t>
      </w:r>
      <w:r>
        <w:rPr>
          <w:sz w:val="28"/>
        </w:rPr>
        <w:t>update returning</w:t>
      </w:r>
      <w:r>
        <w:rPr>
          <w:spacing w:val="-3"/>
          <w:sz w:val="28"/>
        </w:rPr>
        <w:t>，从而实现节点之间任务的互斥</w:t>
      </w:r>
    </w:p>
    <w:p>
      <w:pPr>
        <w:spacing w:after="0" w:line="290" w:lineRule="auto"/>
        <w:jc w:val="left"/>
        <w:rPr>
          <w:sz w:val="28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8065"/>
        </w:tabs>
        <w:spacing w:before="0" w:line="274" w:lineRule="exact"/>
        <w:ind w:left="0" w:right="15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212"/>
        <w:jc w:val="both"/>
      </w:pPr>
      <w:r>
        <w:t>／ 面试题012——有一批气象观测站，现需要获取这些站点的观测数据，并存储到 Hive 中。但是气象局只提供了 api 查询，每次只能查询单个观测点。那么如果能够方便快速地获取到所有的观测点的数据？</w:t>
      </w:r>
    </w:p>
    <w:p>
      <w:pPr>
        <w:spacing w:before="81"/>
        <w:ind w:left="2721" w:right="0" w:firstLine="0"/>
        <w:jc w:val="left"/>
        <w:rPr>
          <w:b/>
          <w:sz w:val="24"/>
        </w:rPr>
      </w:pPr>
      <w:r>
        <w:rPr>
          <w:b/>
          <w:color w:val="404040"/>
          <w:sz w:val="24"/>
        </w:rPr>
        <w:t>——阿里巴巴出题专家：江岚／阿里巴巴数据技术高级技术专家</w:t>
      </w:r>
    </w:p>
    <w:p>
      <w:pPr>
        <w:pStyle w:val="5"/>
      </w:pPr>
      <w:r>
        <w:pict>
          <v:line id="_x0000_s1049" o:spid="_x0000_s1049" o:spt="20" style="position:absolute;left:0pt;margin-left:76.75pt;margin-top:4.45pt;height:31.2pt;width:0pt;mso-position-horizontal-relative:page;z-index:251684864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11"/>
        <w:numPr>
          <w:ilvl w:val="0"/>
          <w:numId w:val="10"/>
        </w:numPr>
        <w:tabs>
          <w:tab w:val="left" w:pos="1601"/>
        </w:tabs>
        <w:spacing w:before="73" w:after="0" w:line="290" w:lineRule="auto"/>
        <w:ind w:left="1600" w:right="1214" w:hanging="420"/>
        <w:jc w:val="both"/>
        <w:rPr>
          <w:sz w:val="28"/>
        </w:rPr>
      </w:pPr>
      <w:r>
        <w:rPr>
          <w:spacing w:val="31"/>
          <w:sz w:val="28"/>
        </w:rPr>
        <w:t>通过</w:t>
      </w:r>
      <w:r>
        <w:rPr>
          <w:sz w:val="28"/>
        </w:rPr>
        <w:t>shell</w:t>
      </w:r>
      <w:r>
        <w:rPr>
          <w:spacing w:val="21"/>
          <w:sz w:val="28"/>
        </w:rPr>
        <w:t xml:space="preserve"> 或</w:t>
      </w:r>
      <w:r>
        <w:rPr>
          <w:sz w:val="28"/>
        </w:rPr>
        <w:t>python</w:t>
      </w:r>
      <w:r>
        <w:rPr>
          <w:spacing w:val="10"/>
          <w:sz w:val="28"/>
        </w:rPr>
        <w:t xml:space="preserve"> 等调用</w:t>
      </w:r>
      <w:r>
        <w:rPr>
          <w:sz w:val="28"/>
        </w:rPr>
        <w:t>api，</w:t>
      </w:r>
      <w:r>
        <w:rPr>
          <w:spacing w:val="-3"/>
          <w:sz w:val="28"/>
        </w:rPr>
        <w:t>结果先暂存本地，最后将本地</w:t>
      </w:r>
      <w:r>
        <w:rPr>
          <w:spacing w:val="-5"/>
          <w:sz w:val="28"/>
        </w:rPr>
        <w:t xml:space="preserve">文件上传到 </w:t>
      </w:r>
      <w:r>
        <w:rPr>
          <w:sz w:val="28"/>
        </w:rPr>
        <w:t>Hive</w:t>
      </w:r>
      <w:r>
        <w:rPr>
          <w:spacing w:val="-6"/>
          <w:sz w:val="28"/>
        </w:rPr>
        <w:t xml:space="preserve"> 中。</w:t>
      </w:r>
    </w:p>
    <w:p>
      <w:pPr>
        <w:pStyle w:val="11"/>
        <w:numPr>
          <w:ilvl w:val="0"/>
          <w:numId w:val="10"/>
        </w:numPr>
        <w:tabs>
          <w:tab w:val="left" w:pos="1601"/>
        </w:tabs>
        <w:spacing w:before="0" w:after="0" w:line="290" w:lineRule="auto"/>
        <w:ind w:left="1600" w:right="1214" w:hanging="420"/>
        <w:jc w:val="both"/>
        <w:rPr>
          <w:sz w:val="28"/>
        </w:rPr>
      </w:pPr>
      <w:r>
        <w:rPr>
          <w:spacing w:val="4"/>
          <w:sz w:val="28"/>
        </w:rPr>
        <w:t xml:space="preserve">通过 </w:t>
      </w:r>
      <w:r>
        <w:rPr>
          <w:sz w:val="28"/>
        </w:rPr>
        <w:t>datax</w:t>
      </w:r>
      <w:r>
        <w:rPr>
          <w:spacing w:val="9"/>
          <w:sz w:val="28"/>
        </w:rPr>
        <w:t xml:space="preserve"> 的 </w:t>
      </w:r>
      <w:r>
        <w:rPr>
          <w:sz w:val="28"/>
        </w:rPr>
        <w:t>httpReader</w:t>
      </w:r>
      <w:r>
        <w:rPr>
          <w:spacing w:val="9"/>
          <w:sz w:val="28"/>
        </w:rPr>
        <w:t xml:space="preserve"> 和 </w:t>
      </w:r>
      <w:r>
        <w:rPr>
          <w:sz w:val="28"/>
        </w:rPr>
        <w:t>hdfsWriter 插件，从而获取所需的数据。</w:t>
      </w:r>
    </w:p>
    <w:p>
      <w:pPr>
        <w:pStyle w:val="11"/>
        <w:numPr>
          <w:ilvl w:val="0"/>
          <w:numId w:val="10"/>
        </w:numPr>
        <w:tabs>
          <w:tab w:val="left" w:pos="1601"/>
        </w:tabs>
        <w:spacing w:before="0" w:after="0" w:line="290" w:lineRule="auto"/>
        <w:ind w:left="1600" w:right="1208" w:hanging="420"/>
        <w:jc w:val="both"/>
        <w:rPr>
          <w:rFonts w:ascii="Century Gothic" w:eastAsia="Century Gothic"/>
          <w:sz w:val="28"/>
        </w:rPr>
      </w:pPr>
      <w:r>
        <w:rPr>
          <w:spacing w:val="4"/>
          <w:sz w:val="28"/>
        </w:rPr>
        <w:t xml:space="preserve">比较理想的回答，是在计算引擎的 </w:t>
      </w:r>
      <w:r>
        <w:rPr>
          <w:sz w:val="28"/>
        </w:rPr>
        <w:t>UDF</w:t>
      </w:r>
      <w:r>
        <w:rPr>
          <w:spacing w:val="18"/>
          <w:sz w:val="28"/>
        </w:rPr>
        <w:t xml:space="preserve"> 中调用查询 </w:t>
      </w:r>
      <w:r>
        <w:rPr>
          <w:sz w:val="28"/>
        </w:rPr>
        <w:t>api，执行UDF</w:t>
      </w:r>
      <w:r>
        <w:rPr>
          <w:spacing w:val="3"/>
          <w:sz w:val="28"/>
        </w:rPr>
        <w:t xml:space="preserve"> 的查询结果存储到对应的表中。一方面，不需要同步任务的导出导入；另一方面，计算引擎的分布式框架天生提供了分布</w:t>
      </w:r>
      <w:r>
        <w:rPr>
          <w:spacing w:val="-2"/>
          <w:sz w:val="28"/>
        </w:rPr>
        <w:t>式、容错、并发等特性。</w:t>
      </w:r>
    </w:p>
    <w:p>
      <w:pPr>
        <w:spacing w:after="0" w:line="290" w:lineRule="auto"/>
        <w:jc w:val="both"/>
        <w:rPr>
          <w:rFonts w:ascii="Century Gothic" w:eastAsia="Century Gothic"/>
          <w:sz w:val="28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Times New Roman"/>
          <w:sz w:val="24"/>
        </w:rPr>
        <w:tab/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209"/>
      </w:pPr>
      <w:r>
        <w:t>／ 面试题 013 如何实现两金额数据相加（最多小数点两位）？</w:t>
      </w:r>
    </w:p>
    <w:p>
      <w:pPr>
        <w:spacing w:before="86"/>
        <w:ind w:left="2481" w:right="0" w:firstLine="0"/>
        <w:jc w:val="left"/>
        <w:rPr>
          <w:b/>
          <w:sz w:val="24"/>
        </w:rPr>
      </w:pPr>
      <w:r>
        <w:rPr>
          <w:b/>
          <w:color w:val="404040"/>
          <w:sz w:val="24"/>
        </w:rPr>
        <w:t>——阿里巴巴出题专家：御术／蚂蚁金服数据可视化高级技术专家</w:t>
      </w:r>
    </w:p>
    <w:p>
      <w:pPr>
        <w:pStyle w:val="5"/>
      </w:pPr>
      <w:r>
        <w:pict>
          <v:line id="_x0000_s1050" o:spid="_x0000_s1050" o:spt="20" style="position:absolute;left:0pt;margin-left:76.75pt;margin-top:4.5pt;height:31.15pt;width:0pt;mso-position-horizontal-relative:page;z-index:251686912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73" w:line="290" w:lineRule="auto"/>
        <w:ind w:left="1180" w:right="1293"/>
        <w:jc w:val="both"/>
      </w:pPr>
      <w:r>
        <w:rPr>
          <w:color w:val="13171C"/>
        </w:rPr>
        <w:t>其实问题并不难，就是考察候选人对 JavaScript 数据运算上的认知以及考虑问题的缜密程度，有很多坑，可以用在笔试题，如果用在面试，回答过程中还可以随机加入有很多计算机基础的延伸。</w:t>
      </w:r>
    </w:p>
    <w:p>
      <w:pPr>
        <w:pStyle w:val="7"/>
        <w:spacing w:before="14"/>
        <w:rPr>
          <w:sz w:val="33"/>
        </w:rPr>
      </w:pPr>
    </w:p>
    <w:p>
      <w:pPr>
        <w:pStyle w:val="7"/>
        <w:spacing w:before="1"/>
        <w:ind w:left="1180"/>
      </w:pPr>
      <w:r>
        <w:rPr>
          <w:color w:val="13171C"/>
        </w:rPr>
        <w:t>回到这个问题，由于直接浮点相 yu 加会失精，所以要转整数；</w:t>
      </w:r>
    </w:p>
    <w:p>
      <w:pPr>
        <w:pStyle w:val="7"/>
        <w:spacing w:before="108"/>
        <w:ind w:left="1180"/>
      </w:pPr>
      <w:r>
        <w:rPr>
          <w:color w:val="13171C"/>
        </w:rPr>
        <w:t>（可以插入问遇到过吗？是否可以举个例子？）。</w:t>
      </w:r>
    </w:p>
    <w:p>
      <w:pPr>
        <w:pStyle w:val="7"/>
        <w:spacing w:before="13"/>
        <w:rPr>
          <w:sz w:val="39"/>
        </w:rPr>
      </w:pPr>
    </w:p>
    <w:p>
      <w:pPr>
        <w:pStyle w:val="7"/>
        <w:spacing w:line="290" w:lineRule="auto"/>
        <w:ind w:left="1180" w:right="1398"/>
        <w:jc w:val="both"/>
      </w:pPr>
      <w:r>
        <w:rPr>
          <w:color w:val="13171C"/>
        </w:rPr>
        <w:t>转整数是第一个坑，虽然只有两位可以通过乘以100转整数，但由于乘以一百和除以一百都会出现浮点数的运算，所以也会失精，还是要通过字符串来转；（可以插入问字符串转整数有几种方式？） 字符串转整是第二个坑，因为最后要对齐计算，如果没考虑周全先toFixed(2)，对于只有一位小数点数据进入计算就会错误；转整数后的计算是个加分点，很多同学往往就是直接算了，如果可以考虑大数计算的场景，恭喜同学进入隐藏关卡，这就会涉及如何有效循环、遍历、算法复杂度的问题。</w:t>
      </w:r>
    </w:p>
    <w:p>
      <w:pPr>
        <w:spacing w:after="0" w:line="290" w:lineRule="auto"/>
        <w:jc w:val="both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宋体"/>
          <w:position w:val="12"/>
          <w:sz w:val="24"/>
        </w:rPr>
        <w:t xml:space="preserve"> </w:t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</w:pPr>
      <w:r>
        <w:t xml:space="preserve">／ 面试题 </w:t>
      </w:r>
      <w:r>
        <w:rPr>
          <w:rFonts w:ascii="Century Gothic" w:eastAsia="Century Gothic"/>
        </w:rPr>
        <w:t xml:space="preserve">014 </w:t>
      </w:r>
      <w:r>
        <w:t>关于并行计算的一些基础开放问题。</w:t>
      </w:r>
    </w:p>
    <w:p>
      <w:pPr>
        <w:spacing w:before="89"/>
        <w:ind w:left="2481" w:right="0" w:firstLine="0"/>
        <w:jc w:val="left"/>
        <w:rPr>
          <w:b/>
          <w:sz w:val="24"/>
        </w:rPr>
      </w:pPr>
      <w:r>
        <w:rPr>
          <w:b/>
          <w:color w:val="404040"/>
          <w:sz w:val="24"/>
        </w:rPr>
        <w:t>——阿里巴巴出题专家：何万青／阿里云高性能计算资深技术专家</w:t>
      </w:r>
    </w:p>
    <w:p>
      <w:pPr>
        <w:pStyle w:val="11"/>
        <w:numPr>
          <w:ilvl w:val="0"/>
          <w:numId w:val="11"/>
        </w:numPr>
        <w:tabs>
          <w:tab w:val="left" w:pos="1600"/>
          <w:tab w:val="left" w:pos="1601"/>
        </w:tabs>
        <w:spacing w:before="145" w:after="0" w:line="290" w:lineRule="auto"/>
        <w:ind w:left="1600" w:right="1257" w:hanging="420"/>
        <w:jc w:val="left"/>
        <w:rPr>
          <w:sz w:val="28"/>
        </w:rPr>
      </w:pPr>
      <w:r>
        <w:rPr>
          <w:spacing w:val="-4"/>
          <w:sz w:val="28"/>
        </w:rPr>
        <w:t>如何定义并计算，请分别阐述分布式内存到共享内存模式行编程</w:t>
      </w:r>
      <w:r>
        <w:rPr>
          <w:spacing w:val="-1"/>
          <w:sz w:val="28"/>
        </w:rPr>
        <w:t>的区别和实现</w:t>
      </w:r>
      <w:r>
        <w:rPr>
          <w:spacing w:val="-3"/>
          <w:sz w:val="28"/>
        </w:rPr>
        <w:t>（</w:t>
      </w:r>
      <w:r>
        <w:rPr>
          <w:spacing w:val="-2"/>
          <w:sz w:val="28"/>
        </w:rPr>
        <w:t>例子代码</w:t>
      </w:r>
      <w:r>
        <w:rPr>
          <w:sz w:val="28"/>
        </w:rPr>
        <w:t>）？</w:t>
      </w:r>
    </w:p>
    <w:p>
      <w:pPr>
        <w:pStyle w:val="11"/>
        <w:numPr>
          <w:ilvl w:val="0"/>
          <w:numId w:val="11"/>
        </w:numPr>
        <w:tabs>
          <w:tab w:val="left" w:pos="1600"/>
          <w:tab w:val="left" w:pos="1601"/>
        </w:tabs>
        <w:spacing w:before="0" w:after="0" w:line="290" w:lineRule="auto"/>
        <w:ind w:left="1600" w:right="1281" w:hanging="420"/>
        <w:jc w:val="left"/>
        <w:rPr>
          <w:sz w:val="28"/>
        </w:rPr>
      </w:pPr>
      <w:r>
        <w:rPr>
          <w:spacing w:val="-4"/>
          <w:sz w:val="28"/>
        </w:rPr>
        <w:t xml:space="preserve">请使用 </w:t>
      </w:r>
      <w:r>
        <w:rPr>
          <w:sz w:val="28"/>
        </w:rPr>
        <w:t>MPI</w:t>
      </w:r>
      <w:r>
        <w:rPr>
          <w:spacing w:val="28"/>
          <w:sz w:val="28"/>
        </w:rPr>
        <w:t xml:space="preserve"> 和</w:t>
      </w:r>
      <w:r>
        <w:rPr>
          <w:sz w:val="28"/>
        </w:rPr>
        <w:t>OpenMP</w:t>
      </w:r>
      <w:r>
        <w:rPr>
          <w:spacing w:val="-6"/>
          <w:sz w:val="28"/>
        </w:rPr>
        <w:t xml:space="preserve"> 分别实现 </w:t>
      </w:r>
      <w:r>
        <w:rPr>
          <w:sz w:val="28"/>
        </w:rPr>
        <w:t>N</w:t>
      </w:r>
      <w:r>
        <w:rPr>
          <w:spacing w:val="-5"/>
          <w:sz w:val="28"/>
        </w:rPr>
        <w:t xml:space="preserve"> 个处理器对 </w:t>
      </w:r>
      <w:r>
        <w:rPr>
          <w:sz w:val="28"/>
        </w:rPr>
        <w:t>M</w:t>
      </w:r>
      <w:r>
        <w:rPr>
          <w:spacing w:val="-5"/>
          <w:sz w:val="28"/>
        </w:rPr>
        <w:t xml:space="preserve"> 个变量的求和？</w:t>
      </w:r>
    </w:p>
    <w:p>
      <w:pPr>
        <w:pStyle w:val="11"/>
        <w:numPr>
          <w:ilvl w:val="0"/>
          <w:numId w:val="11"/>
        </w:numPr>
        <w:tabs>
          <w:tab w:val="left" w:pos="1600"/>
          <w:tab w:val="left" w:pos="1601"/>
        </w:tabs>
        <w:spacing w:before="0" w:after="0" w:line="290" w:lineRule="auto"/>
        <w:ind w:left="1600" w:right="1506" w:hanging="420"/>
        <w:jc w:val="left"/>
        <w:rPr>
          <w:sz w:val="28"/>
        </w:rPr>
      </w:pPr>
      <w:r>
        <w:rPr>
          <w:spacing w:val="23"/>
          <w:sz w:val="28"/>
        </w:rPr>
        <w:t>请说明</w:t>
      </w:r>
      <w:r>
        <w:rPr>
          <w:sz w:val="28"/>
        </w:rPr>
        <w:t>SIMD</w:t>
      </w:r>
      <w:r>
        <w:rPr>
          <w:spacing w:val="-4"/>
          <w:sz w:val="28"/>
        </w:rPr>
        <w:t xml:space="preserve"> 指令在循环中使用的权限？向量化优化有哪些手</w:t>
      </w:r>
      <w:r>
        <w:rPr>
          <w:sz w:val="28"/>
        </w:rPr>
        <w:t>段？</w:t>
      </w:r>
    </w:p>
    <w:p>
      <w:pPr>
        <w:pStyle w:val="11"/>
        <w:numPr>
          <w:ilvl w:val="0"/>
          <w:numId w:val="11"/>
        </w:numPr>
        <w:tabs>
          <w:tab w:val="left" w:pos="1600"/>
          <w:tab w:val="left" w:pos="1601"/>
        </w:tabs>
        <w:spacing w:before="0" w:after="0" w:line="515" w:lineRule="exact"/>
        <w:ind w:left="1600" w:right="0" w:hanging="421"/>
        <w:jc w:val="left"/>
        <w:rPr>
          <w:sz w:val="28"/>
        </w:rPr>
      </w:pPr>
      <w:r>
        <w:rPr>
          <w:spacing w:val="34"/>
          <w:sz w:val="28"/>
        </w:rPr>
        <w:t>请用</w:t>
      </w:r>
      <w:r>
        <w:rPr>
          <w:sz w:val="28"/>
        </w:rPr>
        <w:t>Amdahl</w:t>
      </w:r>
      <w:r>
        <w:rPr>
          <w:spacing w:val="-5"/>
          <w:sz w:val="28"/>
        </w:rPr>
        <w:t xml:space="preserve"> 定律说明什么是并行效率以及并行算法的扩展</w:t>
      </w:r>
    </w:p>
    <w:p>
      <w:pPr>
        <w:pStyle w:val="7"/>
        <w:spacing w:before="107" w:line="290" w:lineRule="auto"/>
        <w:ind w:left="1600" w:right="1254"/>
      </w:pPr>
      <w:r>
        <w:t>性？并说明扩展性的性能指标和限制因素，最后请说明在共享内存计算机中，共享内存的限制？OpenMP 是怎样实现共享内存编程环境的？MPI 阻塞和非阻塞读写的区别？</w:t>
      </w:r>
    </w:p>
    <w:p>
      <w:pPr>
        <w:pStyle w:val="7"/>
        <w:spacing w:before="13"/>
        <w:rPr>
          <w:sz w:val="31"/>
        </w:rPr>
      </w:pPr>
    </w:p>
    <w:p>
      <w:pPr>
        <w:pStyle w:val="5"/>
        <w:spacing w:before="0"/>
      </w:pPr>
      <w:r>
        <w:pict>
          <v:line id="_x0000_s1051" o:spid="_x0000_s1051" o:spt="20" style="position:absolute;left:0pt;margin-left:76.75pt;margin-top:-0.8pt;height:31.2pt;width:0pt;mso-position-horizontal-relative:page;z-index:251688960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73"/>
        <w:ind w:left="1180"/>
      </w:pPr>
      <w:r>
        <w:rPr>
          <w:color w:val="13171C"/>
        </w:rPr>
        <w:t>（简要答案，但必须触及，可以展开）</w:t>
      </w:r>
    </w:p>
    <w:p>
      <w:pPr>
        <w:pStyle w:val="11"/>
        <w:numPr>
          <w:ilvl w:val="0"/>
          <w:numId w:val="12"/>
        </w:numPr>
        <w:tabs>
          <w:tab w:val="left" w:pos="1600"/>
          <w:tab w:val="left" w:pos="1601"/>
        </w:tabs>
        <w:spacing w:before="107" w:after="0" w:line="290" w:lineRule="auto"/>
        <w:ind w:left="1600" w:right="1288" w:hanging="420"/>
        <w:jc w:val="left"/>
        <w:rPr>
          <w:sz w:val="28"/>
        </w:rPr>
      </w:pPr>
      <w:r>
        <w:rPr>
          <w:color w:val="13171C"/>
          <w:spacing w:val="-1"/>
          <w:sz w:val="28"/>
        </w:rPr>
        <w:t>同时执行多个</w:t>
      </w:r>
      <w:r>
        <w:rPr>
          <w:color w:val="13171C"/>
          <w:sz w:val="28"/>
        </w:rPr>
        <w:t>/</w:t>
      </w:r>
      <w:r>
        <w:rPr>
          <w:color w:val="13171C"/>
          <w:spacing w:val="-3"/>
          <w:sz w:val="28"/>
        </w:rPr>
        <w:t>算法</w:t>
      </w:r>
      <w:r>
        <w:rPr>
          <w:color w:val="13171C"/>
          <w:sz w:val="28"/>
        </w:rPr>
        <w:t>/逻辑操作/</w:t>
      </w:r>
      <w:r>
        <w:rPr>
          <w:color w:val="13171C"/>
          <w:spacing w:val="-3"/>
          <w:sz w:val="28"/>
        </w:rPr>
        <w:t>内存访问</w:t>
      </w:r>
      <w:r>
        <w:rPr>
          <w:color w:val="13171C"/>
          <w:sz w:val="28"/>
        </w:rPr>
        <w:t>/IO</w:t>
      </w:r>
      <w:r>
        <w:rPr>
          <w:color w:val="13171C"/>
          <w:spacing w:val="-2"/>
          <w:sz w:val="28"/>
        </w:rPr>
        <w:t xml:space="preserve">，相互独立同时运 </w:t>
      </w:r>
      <w:r>
        <w:rPr>
          <w:color w:val="13171C"/>
          <w:spacing w:val="-3"/>
          <w:sz w:val="28"/>
        </w:rPr>
        <w:t>行，分三个层次：进程级，多个节点分布式内存通过MPI</w:t>
      </w:r>
      <w:r>
        <w:rPr>
          <w:color w:val="13171C"/>
          <w:spacing w:val="-4"/>
          <w:sz w:val="28"/>
        </w:rPr>
        <w:t>通信并</w:t>
      </w:r>
      <w:r>
        <w:rPr>
          <w:color w:val="13171C"/>
          <w:spacing w:val="-3"/>
          <w:sz w:val="28"/>
        </w:rPr>
        <w:t>行；线程级，共享内存的多路机器，通过</w:t>
      </w:r>
      <w:r>
        <w:rPr>
          <w:color w:val="13171C"/>
          <w:sz w:val="28"/>
        </w:rPr>
        <w:t>OpenMP</w:t>
      </w:r>
      <w:r>
        <w:rPr>
          <w:color w:val="13171C"/>
          <w:spacing w:val="-2"/>
          <w:sz w:val="28"/>
        </w:rPr>
        <w:t>实现多线程</w:t>
      </w:r>
      <w:r>
        <w:rPr>
          <w:color w:val="13171C"/>
          <w:spacing w:val="-3"/>
          <w:sz w:val="28"/>
        </w:rPr>
        <w:t>并行；指令集：通过</w:t>
      </w:r>
      <w:r>
        <w:rPr>
          <w:color w:val="13171C"/>
          <w:sz w:val="28"/>
        </w:rPr>
        <w:t>SIMD</w:t>
      </w:r>
      <w:r>
        <w:rPr>
          <w:color w:val="13171C"/>
          <w:spacing w:val="-3"/>
          <w:sz w:val="28"/>
        </w:rPr>
        <w:t>指令实现单指令多数据。。。。举例吧啦吧啦。</w:t>
      </w:r>
    </w:p>
    <w:p>
      <w:pPr>
        <w:pStyle w:val="11"/>
        <w:numPr>
          <w:ilvl w:val="0"/>
          <w:numId w:val="12"/>
        </w:numPr>
        <w:tabs>
          <w:tab w:val="left" w:pos="1600"/>
          <w:tab w:val="left" w:pos="1601"/>
        </w:tabs>
        <w:spacing w:before="0" w:after="0" w:line="290" w:lineRule="auto"/>
        <w:ind w:left="1600" w:right="1477" w:hanging="420"/>
        <w:jc w:val="left"/>
        <w:rPr>
          <w:sz w:val="28"/>
        </w:rPr>
      </w:pPr>
      <w:r>
        <w:rPr>
          <w:color w:val="13171C"/>
          <w:sz w:val="28"/>
        </w:rPr>
        <w:t>MPI代码，，，OpenMP</w:t>
      </w:r>
      <w:r>
        <w:rPr>
          <w:color w:val="13171C"/>
          <w:spacing w:val="-2"/>
          <w:sz w:val="28"/>
        </w:rPr>
        <w:t xml:space="preserve">代码，分别写出来 </w:t>
      </w:r>
      <w:r>
        <w:rPr>
          <w:color w:val="13171C"/>
          <w:spacing w:val="-4"/>
          <w:sz w:val="28"/>
        </w:rPr>
        <w:t>M</w:t>
      </w:r>
      <w:r>
        <w:rPr>
          <w:color w:val="13171C"/>
          <w:spacing w:val="-1"/>
          <w:sz w:val="28"/>
        </w:rPr>
        <w:t>个元素，</w:t>
      </w:r>
      <w:r>
        <w:rPr>
          <w:color w:val="13171C"/>
          <w:sz w:val="28"/>
        </w:rPr>
        <w:t>N个处</w:t>
      </w:r>
      <w:r>
        <w:rPr>
          <w:color w:val="13171C"/>
          <w:spacing w:val="-3"/>
          <w:sz w:val="28"/>
        </w:rPr>
        <w:t>理器的累加，后者注意</w:t>
      </w:r>
      <w:r>
        <w:rPr>
          <w:color w:val="13171C"/>
          <w:sz w:val="28"/>
        </w:rPr>
        <w:t>private</w:t>
      </w:r>
      <w:r>
        <w:rPr>
          <w:color w:val="13171C"/>
          <w:spacing w:val="-2"/>
          <w:sz w:val="28"/>
        </w:rPr>
        <w:t xml:space="preserve"> 参数。</w:t>
      </w:r>
    </w:p>
    <w:p>
      <w:pPr>
        <w:spacing w:after="0" w:line="290" w:lineRule="auto"/>
        <w:jc w:val="left"/>
        <w:rPr>
          <w:sz w:val="28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Times New Roman"/>
          <w:spacing w:val="-13"/>
          <w:position w:val="-18"/>
          <w:sz w:val="24"/>
        </w:rPr>
        <w:t xml:space="preserve"> </w:t>
      </w:r>
      <w:r>
        <w:rPr>
          <w:rFonts w:ascii="宋体"/>
          <w:position w:val="-18"/>
          <w:sz w:val="24"/>
        </w:rPr>
        <w:t xml:space="preserve"> </w:t>
      </w:r>
      <w:r>
        <w:rPr>
          <w:rFonts w:ascii="宋体"/>
          <w:position w:val="-18"/>
          <w:sz w:val="24"/>
        </w:rPr>
        <w:tab/>
      </w:r>
    </w:p>
    <w:p>
      <w:pPr>
        <w:tabs>
          <w:tab w:val="left" w:pos="9245"/>
        </w:tabs>
        <w:spacing w:before="41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11"/>
        <w:numPr>
          <w:ilvl w:val="0"/>
          <w:numId w:val="12"/>
        </w:numPr>
        <w:tabs>
          <w:tab w:val="left" w:pos="1600"/>
          <w:tab w:val="left" w:pos="1601"/>
        </w:tabs>
        <w:spacing w:before="57" w:after="0" w:line="290" w:lineRule="auto"/>
        <w:ind w:left="1600" w:right="1389" w:hanging="420"/>
        <w:jc w:val="left"/>
        <w:rPr>
          <w:sz w:val="28"/>
        </w:rPr>
      </w:pPr>
      <w:r>
        <w:rPr>
          <w:color w:val="13171C"/>
          <w:sz w:val="28"/>
        </w:rPr>
        <w:t>SIMD</w:t>
      </w:r>
      <w:r>
        <w:rPr>
          <w:color w:val="13171C"/>
          <w:spacing w:val="-2"/>
          <w:sz w:val="28"/>
        </w:rPr>
        <w:t xml:space="preserve">在循环中的应用，限制在于 </w:t>
      </w:r>
      <w:r>
        <w:rPr>
          <w:color w:val="13171C"/>
          <w:sz w:val="28"/>
        </w:rPr>
        <w:t>SIMD</w:t>
      </w:r>
      <w:r>
        <w:rPr>
          <w:color w:val="13171C"/>
          <w:spacing w:val="-3"/>
          <w:sz w:val="28"/>
        </w:rPr>
        <w:t>指令处理的每一个数组的长度，cache</w:t>
      </w:r>
      <w:r>
        <w:rPr>
          <w:color w:val="13171C"/>
          <w:spacing w:val="1"/>
          <w:sz w:val="28"/>
        </w:rPr>
        <w:t xml:space="preserve"> </w:t>
      </w:r>
      <w:r>
        <w:rPr>
          <w:color w:val="13171C"/>
          <w:sz w:val="28"/>
        </w:rPr>
        <w:t>line</w:t>
      </w:r>
      <w:r>
        <w:rPr>
          <w:color w:val="13171C"/>
          <w:spacing w:val="-3"/>
          <w:sz w:val="28"/>
        </w:rPr>
        <w:t>利用，内部循环间的依赖和条件调用等。</w:t>
      </w:r>
    </w:p>
    <w:p>
      <w:pPr>
        <w:pStyle w:val="11"/>
        <w:numPr>
          <w:ilvl w:val="0"/>
          <w:numId w:val="12"/>
        </w:numPr>
        <w:tabs>
          <w:tab w:val="left" w:pos="1600"/>
          <w:tab w:val="left" w:pos="1601"/>
        </w:tabs>
        <w:spacing w:before="0" w:after="0" w:line="290" w:lineRule="auto"/>
        <w:ind w:left="1600" w:right="2448" w:hanging="420"/>
        <w:jc w:val="left"/>
        <w:rPr>
          <w:sz w:val="28"/>
        </w:rPr>
      </w:pPr>
      <w:r>
        <w:rPr>
          <w:color w:val="13171C"/>
          <w:spacing w:val="-1"/>
          <w:sz w:val="28"/>
        </w:rPr>
        <w:t>向量化，主要看</w:t>
      </w:r>
      <w:r>
        <w:rPr>
          <w:color w:val="13171C"/>
          <w:sz w:val="28"/>
        </w:rPr>
        <w:t>SSE和AVX</w:t>
      </w:r>
      <w:r>
        <w:rPr>
          <w:color w:val="13171C"/>
          <w:spacing w:val="-4"/>
          <w:sz w:val="28"/>
        </w:rPr>
        <w:t>指令占比率，通过编译器优</w:t>
      </w:r>
      <w:r>
        <w:rPr>
          <w:color w:val="13171C"/>
          <w:spacing w:val="-1"/>
          <w:sz w:val="28"/>
        </w:rPr>
        <w:t>化。。。。在</w:t>
      </w:r>
      <w:r>
        <w:rPr>
          <w:color w:val="13171C"/>
          <w:sz w:val="28"/>
        </w:rPr>
        <w:t>loop</w:t>
      </w:r>
      <w:r>
        <w:rPr>
          <w:color w:val="13171C"/>
          <w:spacing w:val="-1"/>
          <w:sz w:val="28"/>
        </w:rPr>
        <w:t>代码中使用，</w:t>
      </w:r>
    </w:p>
    <w:p>
      <w:pPr>
        <w:pStyle w:val="11"/>
        <w:numPr>
          <w:ilvl w:val="0"/>
          <w:numId w:val="12"/>
        </w:numPr>
        <w:tabs>
          <w:tab w:val="left" w:pos="1600"/>
          <w:tab w:val="left" w:pos="1601"/>
        </w:tabs>
        <w:spacing w:before="0" w:after="0" w:line="290" w:lineRule="auto"/>
        <w:ind w:left="1600" w:right="1269" w:hanging="420"/>
        <w:jc w:val="left"/>
        <w:rPr>
          <w:sz w:val="28"/>
        </w:rPr>
      </w:pPr>
      <w:r>
        <w:rPr>
          <w:color w:val="13171C"/>
          <w:spacing w:val="-3"/>
          <w:sz w:val="28"/>
        </w:rPr>
        <w:t>性能和计算规模随处理器增加的变化曲线，实测</w:t>
      </w:r>
      <w:r>
        <w:rPr>
          <w:color w:val="13171C"/>
          <w:sz w:val="28"/>
        </w:rPr>
        <w:t>HPL</w:t>
      </w:r>
      <w:r>
        <w:rPr>
          <w:color w:val="13171C"/>
          <w:spacing w:val="-2"/>
          <w:sz w:val="28"/>
        </w:rPr>
        <w:t>和峰值</w:t>
      </w:r>
      <w:r>
        <w:rPr>
          <w:color w:val="13171C"/>
          <w:sz w:val="28"/>
        </w:rPr>
        <w:t xml:space="preserve">HPL </w:t>
      </w:r>
      <w:r>
        <w:rPr>
          <w:color w:val="13171C"/>
          <w:spacing w:val="-1"/>
          <w:sz w:val="28"/>
        </w:rPr>
        <w:t>比率，能用用</w:t>
      </w:r>
      <w:r>
        <w:rPr>
          <w:color w:val="13171C"/>
          <w:sz w:val="28"/>
        </w:rPr>
        <w:t>Amdahl</w:t>
      </w:r>
      <w:r>
        <w:rPr>
          <w:color w:val="13171C"/>
          <w:spacing w:val="-2"/>
          <w:sz w:val="28"/>
        </w:rPr>
        <w:t xml:space="preserve">定律表达 </w:t>
      </w:r>
      <w:r>
        <w:rPr>
          <w:color w:val="13171C"/>
          <w:sz w:val="28"/>
        </w:rPr>
        <w:t>Tpar(N</w:t>
      </w:r>
      <w:r>
        <w:rPr>
          <w:color w:val="13171C"/>
          <w:spacing w:val="-2"/>
          <w:sz w:val="28"/>
        </w:rPr>
        <w:t>) = (</w:t>
      </w:r>
      <w:r>
        <w:rPr>
          <w:color w:val="13171C"/>
          <w:sz w:val="28"/>
        </w:rPr>
        <w:t>an</w:t>
      </w:r>
      <w:r>
        <w:rPr>
          <w:color w:val="13171C"/>
          <w:spacing w:val="-1"/>
          <w:sz w:val="28"/>
        </w:rPr>
        <w:t xml:space="preserve"> + (</w:t>
      </w:r>
      <w:r>
        <w:rPr>
          <w:color w:val="13171C"/>
          <w:sz w:val="28"/>
        </w:rPr>
        <w:t>1-a)n/N</w:t>
      </w:r>
      <w:r>
        <w:rPr>
          <w:color w:val="13171C"/>
          <w:spacing w:val="-1"/>
          <w:sz w:val="28"/>
        </w:rPr>
        <w:t xml:space="preserve"> )</w:t>
      </w:r>
      <w:r>
        <w:rPr>
          <w:color w:val="13171C"/>
          <w:sz w:val="28"/>
        </w:rPr>
        <w:t>t</w:t>
      </w:r>
      <w:r>
        <w:rPr>
          <w:color w:val="13171C"/>
          <w:spacing w:val="-1"/>
          <w:sz w:val="28"/>
        </w:rPr>
        <w:t xml:space="preserve"> + C</w:t>
      </w:r>
      <w:r>
        <w:rPr>
          <w:color w:val="13171C"/>
          <w:spacing w:val="3"/>
          <w:sz w:val="28"/>
        </w:rPr>
        <w:t xml:space="preserve"> (</w:t>
      </w:r>
      <w:r>
        <w:rPr>
          <w:color w:val="13171C"/>
          <w:sz w:val="28"/>
        </w:rPr>
        <w:t>n,N)</w:t>
      </w:r>
      <w:r>
        <w:rPr>
          <w:color w:val="13171C"/>
          <w:spacing w:val="-3"/>
          <w:sz w:val="28"/>
        </w:rPr>
        <w:t>, 能够讲明白串行部分对整个并行的天花板效应，扩展性能够解释清楚算法的扩展性=并行效率随处理器数目的变化关  系，画出来。</w:t>
      </w:r>
    </w:p>
    <w:p>
      <w:pPr>
        <w:pStyle w:val="11"/>
        <w:numPr>
          <w:ilvl w:val="0"/>
          <w:numId w:val="12"/>
        </w:numPr>
        <w:tabs>
          <w:tab w:val="left" w:pos="1600"/>
          <w:tab w:val="left" w:pos="1601"/>
        </w:tabs>
        <w:spacing w:before="0" w:after="0" w:line="514" w:lineRule="exact"/>
        <w:ind w:left="1600" w:right="0" w:hanging="421"/>
        <w:jc w:val="left"/>
        <w:rPr>
          <w:sz w:val="28"/>
        </w:rPr>
      </w:pPr>
      <w:r>
        <w:rPr>
          <w:color w:val="13171C"/>
          <w:spacing w:val="-1"/>
          <w:sz w:val="28"/>
        </w:rPr>
        <w:t>共享内存计算机</w:t>
      </w:r>
      <w:r>
        <w:rPr>
          <w:color w:val="13171C"/>
          <w:sz w:val="28"/>
        </w:rPr>
        <w:t>OpenMP</w:t>
      </w:r>
      <w:r>
        <w:rPr>
          <w:color w:val="13171C"/>
          <w:spacing w:val="-2"/>
          <w:sz w:val="28"/>
        </w:rPr>
        <w:t>对变量的限制描述，</w:t>
      </w:r>
      <w:r>
        <w:rPr>
          <w:color w:val="13171C"/>
          <w:sz w:val="28"/>
        </w:rPr>
        <w:t>EREW，CREW，</w:t>
      </w:r>
    </w:p>
    <w:p>
      <w:pPr>
        <w:pStyle w:val="7"/>
        <w:spacing w:before="106"/>
        <w:ind w:left="325" w:right="150"/>
        <w:jc w:val="center"/>
      </w:pPr>
      <w:r>
        <w:rPr>
          <w:color w:val="13171C"/>
        </w:rPr>
        <w:t>ERCW，CRCW等区别，NUMA概念，如何保持coherent等。</w:t>
      </w:r>
    </w:p>
    <w:p>
      <w:pPr>
        <w:pStyle w:val="11"/>
        <w:numPr>
          <w:ilvl w:val="0"/>
          <w:numId w:val="12"/>
        </w:numPr>
        <w:tabs>
          <w:tab w:val="left" w:pos="1600"/>
          <w:tab w:val="left" w:pos="1601"/>
        </w:tabs>
        <w:spacing w:before="109" w:after="0" w:line="240" w:lineRule="auto"/>
        <w:ind w:left="1600" w:right="0" w:hanging="421"/>
        <w:jc w:val="left"/>
        <w:rPr>
          <w:sz w:val="28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  <w:r>
        <w:rPr>
          <w:color w:val="13171C"/>
          <w:sz w:val="28"/>
        </w:rPr>
        <w:t>写出OpenMP和MPI</w:t>
      </w:r>
      <w:r>
        <w:rPr>
          <w:color w:val="13171C"/>
          <w:spacing w:val="-3"/>
          <w:sz w:val="28"/>
        </w:rPr>
        <w:t>的核心函数，回答问题即可。</w:t>
      </w:r>
    </w:p>
    <w:p>
      <w:pPr>
        <w:spacing w:before="21"/>
        <w:ind w:left="0" w:right="38" w:firstLine="0"/>
        <w:jc w:val="both"/>
        <w:rPr>
          <w:sz w:val="36"/>
        </w:rPr>
      </w:pPr>
    </w:p>
    <w:p>
      <w:pPr>
        <w:spacing w:after="0"/>
        <w:jc w:val="center"/>
        <w:rPr>
          <w:sz w:val="36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463"/>
      </w:pPr>
      <w:r>
        <w:t xml:space="preserve">／ 面试题015 </w:t>
      </w:r>
      <w:r>
        <w:rPr>
          <w:color w:val="13171C"/>
        </w:rPr>
        <w:t>请计算XILINX公司VU9P芯片的算力相当于多少TOPS，给出计算过程与公式。</w:t>
      </w:r>
    </w:p>
    <w:p>
      <w:pPr>
        <w:spacing w:before="86"/>
        <w:ind w:left="3441" w:right="0" w:firstLine="0"/>
        <w:jc w:val="left"/>
        <w:rPr>
          <w:b/>
          <w:sz w:val="24"/>
        </w:rPr>
      </w:pPr>
      <w:r>
        <w:rPr>
          <w:b/>
          <w:color w:val="404040"/>
          <w:sz w:val="24"/>
        </w:rPr>
        <w:t>——阿里巴巴出题专家：隐达／阿里云异构计算资深专家</w:t>
      </w:r>
    </w:p>
    <w:p>
      <w:pPr>
        <w:pStyle w:val="5"/>
      </w:pPr>
      <w:r>
        <w:pict>
          <v:line id="_x0000_s1052" o:spid="_x0000_s1052" o:spt="20" style="position:absolute;left:0pt;margin-left:76.75pt;margin-top:4.5pt;height:31.15pt;width:0pt;mso-position-horizontal-relative:page;z-index:251691008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73" w:line="290" w:lineRule="auto"/>
        <w:ind w:left="1180" w:right="1398"/>
        <w:jc w:val="both"/>
      </w:pPr>
      <w:r>
        <w:rPr>
          <w:color w:val="13171C"/>
        </w:rPr>
        <w:t>基于不同的算法，这个值在十几到几百之间。但是，如果只是单纯比算力，FPGA和ASIC、GPU相比并无太大优势，甚至大多时候有较大劣势。FPGA的优势在于高度的灵活性和算法的针对性。</w:t>
      </w:r>
    </w:p>
    <w:p>
      <w:pPr>
        <w:spacing w:after="0" w:line="290" w:lineRule="auto"/>
        <w:jc w:val="both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宋体"/>
          <w:position w:val="12"/>
          <w:sz w:val="24"/>
        </w:rPr>
        <w:t xml:space="preserve"> </w:t>
      </w:r>
    </w:p>
    <w:p>
      <w:pPr>
        <w:tabs>
          <w:tab w:val="left" w:pos="9245"/>
        </w:tabs>
        <w:spacing w:before="41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540"/>
      </w:pPr>
      <w:r>
        <w:t xml:space="preserve">／ 面试题016 </w:t>
      </w:r>
      <w:r>
        <w:rPr>
          <w:color w:val="13171C"/>
        </w:rPr>
        <w:t>一颗现代处理器，每秒大概可以执行多少条简单的MOV指令，有哪些主要的影响因素？</w:t>
      </w:r>
    </w:p>
    <w:p>
      <w:pPr>
        <w:spacing w:before="86"/>
        <w:ind w:left="2022" w:right="0" w:firstLine="0"/>
        <w:jc w:val="left"/>
        <w:rPr>
          <w:b/>
          <w:sz w:val="24"/>
        </w:rPr>
      </w:pPr>
      <w:r>
        <w:rPr>
          <w:b/>
          <w:color w:val="404040"/>
          <w:sz w:val="24"/>
        </w:rPr>
        <w:t>——阿里巴巴出题专家：子团／创新产品虚拟化&amp;稳定性资深技术专家</w:t>
      </w:r>
    </w:p>
    <w:p>
      <w:pPr>
        <w:pStyle w:val="5"/>
      </w:pPr>
      <w:r>
        <w:pict>
          <v:line id="_x0000_s1053" o:spid="_x0000_s1053" o:spt="20" style="position:absolute;left:0pt;margin-left:76.75pt;margin-top:4.5pt;height:31.15pt;width:0pt;mso-position-horizontal-relative:page;z-index:251693056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73"/>
        <w:ind w:left="1180"/>
      </w:pPr>
      <w:r>
        <w:rPr>
          <w:color w:val="13171C"/>
        </w:rPr>
        <w:t>及格：</w:t>
      </w:r>
    </w:p>
    <w:p>
      <w:pPr>
        <w:pStyle w:val="7"/>
        <w:spacing w:before="108" w:line="290" w:lineRule="auto"/>
        <w:ind w:left="1180" w:right="1453"/>
      </w:pPr>
      <w:r>
        <w:rPr>
          <w:color w:val="13171C"/>
        </w:rPr>
        <w:t>每执行一条mov指令需要消耗1个时钟周期，所以每秒执行的mov 指令和CPU主频相关。</w:t>
      </w:r>
    </w:p>
    <w:p>
      <w:pPr>
        <w:pStyle w:val="7"/>
        <w:spacing w:line="515" w:lineRule="exact"/>
        <w:ind w:left="1180"/>
      </w:pPr>
      <w:r>
        <w:rPr>
          <w:color w:val="13171C"/>
        </w:rPr>
        <w:t>加分：</w:t>
      </w:r>
    </w:p>
    <w:p>
      <w:pPr>
        <w:pStyle w:val="7"/>
        <w:spacing w:before="108" w:line="290" w:lineRule="auto"/>
        <w:ind w:left="1180" w:right="1316"/>
        <w:jc w:val="both"/>
      </w:pPr>
      <w:r>
        <w:rPr>
          <w:color w:val="13171C"/>
        </w:rPr>
        <w:t>在CPU</w:t>
      </w:r>
      <w:r>
        <w:rPr>
          <w:color w:val="13171C"/>
          <w:spacing w:val="-3"/>
        </w:rPr>
        <w:t>微架构上，要考虑数据预取，乱序执行，多发射，内存</w:t>
      </w:r>
      <w:r>
        <w:rPr>
          <w:color w:val="13171C"/>
        </w:rPr>
        <w:t xml:space="preserve">stall </w:t>
      </w:r>
      <w:r>
        <w:rPr>
          <w:color w:val="13171C"/>
          <w:spacing w:val="-1"/>
        </w:rPr>
        <w:t>(前端stall</w:t>
      </w:r>
      <w:r>
        <w:rPr>
          <w:color w:val="13171C"/>
          <w:spacing w:val="-2"/>
        </w:rPr>
        <w:t>和后端</w:t>
      </w:r>
      <w:r>
        <w:rPr>
          <w:color w:val="13171C"/>
        </w:rPr>
        <w:t>stall)</w:t>
      </w:r>
      <w:r>
        <w:rPr>
          <w:color w:val="13171C"/>
          <w:spacing w:val="-2"/>
        </w:rPr>
        <w:t>等诸多因素，因此除了</w:t>
      </w:r>
      <w:r>
        <w:rPr>
          <w:color w:val="13171C"/>
        </w:rPr>
        <w:t>cpu</w:t>
      </w:r>
      <w:r>
        <w:rPr>
          <w:color w:val="13171C"/>
          <w:spacing w:val="-3"/>
        </w:rPr>
        <w:t>主频外，还和流水线上的效率</w:t>
      </w:r>
      <w:r>
        <w:rPr>
          <w:color w:val="13171C"/>
        </w:rPr>
        <w:t>(IPC</w:t>
      </w:r>
      <w:r>
        <w:rPr>
          <w:color w:val="13171C"/>
          <w:spacing w:val="-3"/>
        </w:rPr>
        <w:t>)强相关，比较复杂的一个问题。</w:t>
      </w:r>
    </w:p>
    <w:p>
      <w:pPr>
        <w:spacing w:after="0" w:line="290" w:lineRule="auto"/>
        <w:jc w:val="both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9245"/>
        </w:tabs>
        <w:spacing w:before="41"/>
        <w:ind w:left="1180" w:right="0" w:firstLine="0"/>
        <w:jc w:val="both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211"/>
        <w:jc w:val="both"/>
      </w:pPr>
      <w:r>
        <w:t>／ 面试题 017 请分析 MaxCompute 产品与分布式技术的关系、当前大数据计算平台类产品的市场现状和发展趋势。</w:t>
      </w:r>
    </w:p>
    <w:p>
      <w:pPr>
        <w:spacing w:before="83"/>
        <w:ind w:left="2406" w:right="0" w:firstLine="0"/>
        <w:jc w:val="left"/>
        <w:rPr>
          <w:b/>
          <w:sz w:val="24"/>
        </w:rPr>
      </w:pPr>
      <w:r>
        <w:rPr>
          <w:b/>
          <w:color w:val="404040"/>
          <w:sz w:val="24"/>
        </w:rPr>
        <w:t>——阿里巴巴出题专家：云郎／阿里 MaxCompute 高级产品专家</w:t>
      </w:r>
    </w:p>
    <w:p>
      <w:pPr>
        <w:pStyle w:val="5"/>
        <w:spacing w:before="108"/>
      </w:pPr>
      <w:r>
        <w:pict>
          <v:line id="_x0000_s1054" o:spid="_x0000_s1054" o:spt="20" style="position:absolute;left:0pt;margin-left:76.75pt;margin-top:4.55pt;height:31.2pt;width:0pt;mso-position-horizontal-relative:page;z-index:251695104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73"/>
        <w:ind w:left="1180"/>
      </w:pPr>
      <w:r>
        <w:rPr>
          <w:color w:val="13171C"/>
        </w:rPr>
        <w:t>开放性问题，无标准答案。</w:t>
      </w:r>
    </w:p>
    <w:p>
      <w:pPr>
        <w:spacing w:after="0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宋体"/>
          <w:position w:val="12"/>
          <w:sz w:val="24"/>
        </w:rPr>
        <w:t xml:space="preserve"> </w:t>
      </w:r>
      <w:r>
        <w:rPr>
          <w:rFonts w:ascii="Times New Roman"/>
          <w:sz w:val="24"/>
        </w:rPr>
        <w:tab/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8065"/>
        </w:tabs>
        <w:spacing w:before="0" w:line="274" w:lineRule="exact"/>
        <w:ind w:left="0" w:right="15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209"/>
        <w:jc w:val="both"/>
      </w:pPr>
      <w:r>
        <w:rPr>
          <w:spacing w:val="24"/>
        </w:rPr>
        <w:t xml:space="preserve">／ 面试题 </w:t>
      </w:r>
      <w:r>
        <w:t>018</w:t>
      </w:r>
      <w:r>
        <w:rPr>
          <w:spacing w:val="66"/>
        </w:rPr>
        <w:t xml:space="preserve"> </w:t>
      </w:r>
      <w:r>
        <w:rPr>
          <w:color w:val="13171C"/>
        </w:rPr>
        <w:t>对大数据平台中的元数据管理是怎么理</w:t>
      </w:r>
      <w:r>
        <w:rPr>
          <w:color w:val="13171C"/>
          <w:spacing w:val="3"/>
        </w:rPr>
        <w:t>解的，元数据收集管理体系是怎么样的，会对大数据应</w:t>
      </w:r>
      <w:r>
        <w:rPr>
          <w:color w:val="13171C"/>
          <w:spacing w:val="-1"/>
        </w:rPr>
        <w:t>用有什么样的影响。</w:t>
      </w:r>
    </w:p>
    <w:p>
      <w:pPr>
        <w:spacing w:before="83"/>
        <w:ind w:left="3681" w:right="0" w:firstLine="0"/>
        <w:jc w:val="left"/>
        <w:rPr>
          <w:b/>
          <w:sz w:val="24"/>
        </w:rPr>
      </w:pPr>
      <w:r>
        <w:rPr>
          <w:b/>
          <w:color w:val="404040"/>
          <w:sz w:val="24"/>
        </w:rPr>
        <w:t>——阿里巴巴出题专家：映泉／阿里巴巴高级技术专家</w:t>
      </w:r>
    </w:p>
    <w:p>
      <w:pPr>
        <w:pStyle w:val="5"/>
        <w:spacing w:before="108"/>
      </w:pPr>
      <w:r>
        <w:pict>
          <v:line id="_x0000_s1055" o:spid="_x0000_s1055" o:spt="20" style="position:absolute;left:0pt;margin-left:76.75pt;margin-top:4.55pt;height:31.2pt;width:0pt;mso-position-horizontal-relative:page;z-index:251697152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73"/>
        <w:ind w:left="1180"/>
      </w:pPr>
      <w:r>
        <w:rPr>
          <w:color w:val="13171C"/>
        </w:rPr>
        <w:t>开放性问题，无标准答案。</w:t>
      </w:r>
    </w:p>
    <w:p>
      <w:pPr>
        <w:spacing w:after="0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Times New Roman"/>
          <w:sz w:val="24"/>
        </w:rPr>
        <w:tab/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8065"/>
        </w:tabs>
        <w:spacing w:before="0" w:line="274" w:lineRule="exact"/>
        <w:ind w:left="0" w:right="15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322"/>
        <w:jc w:val="both"/>
      </w:pPr>
      <w:r>
        <w:t xml:space="preserve">／ 面试题 019 </w:t>
      </w:r>
      <w:r>
        <w:rPr>
          <w:color w:val="13171C"/>
        </w:rPr>
        <w:t>你理解常见如阿里，和友商大数据平台的技术体系差异以及发展趋势和技术瓶颈，在存储和计算两个方面进行概述。</w:t>
      </w:r>
    </w:p>
    <w:p>
      <w:pPr>
        <w:spacing w:before="83"/>
        <w:ind w:left="3681" w:right="0" w:firstLine="0"/>
        <w:jc w:val="left"/>
        <w:rPr>
          <w:b/>
          <w:sz w:val="24"/>
        </w:rPr>
      </w:pPr>
      <w:r>
        <w:rPr>
          <w:b/>
          <w:color w:val="404040"/>
          <w:sz w:val="24"/>
        </w:rPr>
        <w:t>——阿里巴巴出题专家：映泉／阿里巴巴高级技术专家</w:t>
      </w:r>
    </w:p>
    <w:p>
      <w:pPr>
        <w:pStyle w:val="5"/>
        <w:spacing w:before="108"/>
      </w:pPr>
      <w:r>
        <w:pict>
          <v:line id="_x0000_s1056" o:spid="_x0000_s1056" o:spt="20" style="position:absolute;left:0pt;margin-left:76.75pt;margin-top:4.55pt;height:31.2pt;width:0pt;mso-position-horizontal-relative:page;z-index:251698176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73"/>
        <w:ind w:left="1180"/>
      </w:pPr>
      <w:r>
        <w:rPr>
          <w:color w:val="13171C"/>
        </w:rPr>
        <w:t>开放性问题，无标准答案。</w:t>
      </w:r>
    </w:p>
    <w:p>
      <w:pPr>
        <w:spacing w:after="0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position w:val="12"/>
          <w:sz w:val="24"/>
        </w:rPr>
        <w:t xml:space="preserve">  </w:t>
      </w:r>
    </w:p>
    <w:p>
      <w:pPr>
        <w:tabs>
          <w:tab w:val="left" w:pos="8065"/>
        </w:tabs>
        <w:spacing w:before="0" w:line="274" w:lineRule="exact"/>
        <w:ind w:left="0" w:right="15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209"/>
        <w:jc w:val="both"/>
      </w:pPr>
      <w:r>
        <w:rPr>
          <w:spacing w:val="24"/>
        </w:rPr>
        <w:t xml:space="preserve">／ 面试题 </w:t>
      </w:r>
      <w:r>
        <w:t>020</w:t>
      </w:r>
      <w:r>
        <w:rPr>
          <w:spacing w:val="66"/>
        </w:rPr>
        <w:t xml:space="preserve"> </w:t>
      </w:r>
      <w:r>
        <w:rPr>
          <w:color w:val="13171C"/>
        </w:rPr>
        <w:t>在云计算大数据处理场景中，每天运行</w:t>
      </w:r>
      <w:r>
        <w:rPr>
          <w:color w:val="13171C"/>
          <w:spacing w:val="5"/>
        </w:rPr>
        <w:t xml:space="preserve">着成千上万的任务，每个任务都要进行 </w:t>
      </w:r>
      <w:r>
        <w:rPr>
          <w:color w:val="13171C"/>
        </w:rPr>
        <w:t>IO</w:t>
      </w:r>
      <w:r>
        <w:rPr>
          <w:color w:val="13171C"/>
          <w:spacing w:val="14"/>
        </w:rPr>
        <w:t xml:space="preserve"> 读写。存储</w:t>
      </w:r>
      <w:r>
        <w:rPr>
          <w:color w:val="13171C"/>
          <w:spacing w:val="3"/>
        </w:rPr>
        <w:t>系统为了更好的服务，经常会保证高优先级的任务优先执行。当多个作业或用户访问存储系统时，如何保证优</w:t>
      </w:r>
      <w:r>
        <w:rPr>
          <w:color w:val="13171C"/>
        </w:rPr>
        <w:t>先级和公平性。</w:t>
      </w:r>
    </w:p>
    <w:p>
      <w:pPr>
        <w:spacing w:before="79"/>
        <w:ind w:left="2721" w:right="0" w:firstLine="0"/>
        <w:jc w:val="left"/>
        <w:rPr>
          <w:b/>
          <w:sz w:val="24"/>
        </w:rPr>
      </w:pPr>
      <w:r>
        <w:rPr>
          <w:b/>
          <w:color w:val="404040"/>
          <w:sz w:val="24"/>
        </w:rPr>
        <w:t>——阿里巴巴出题专家：田磊磊／阿里云文件存储高级技术专家</w:t>
      </w:r>
    </w:p>
    <w:p>
      <w:pPr>
        <w:pStyle w:val="5"/>
      </w:pPr>
      <w:r>
        <w:pict>
          <v:line id="_x0000_s1057" o:spid="_x0000_s1057" o:spt="20" style="position:absolute;left:0pt;margin-left:76.75pt;margin-top:4.5pt;height:31.2pt;width:0pt;mso-position-horizontal-relative:page;z-index:251700224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72"/>
        <w:ind w:left="1180"/>
      </w:pPr>
      <w:r>
        <w:rPr>
          <w:color w:val="13171C"/>
        </w:rPr>
        <w:t>开放性问题，无标准答案。</w:t>
      </w:r>
    </w:p>
    <w:p>
      <w:pPr>
        <w:spacing w:after="0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position w:val="12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</w:pPr>
      <w:r>
        <w:t>／ 面试题 021 最大频率栈。</w:t>
      </w:r>
    </w:p>
    <w:p>
      <w:pPr>
        <w:pStyle w:val="7"/>
        <w:spacing w:before="89" w:line="297" w:lineRule="auto"/>
        <w:ind w:left="1300" w:right="1217" w:firstLine="940"/>
      </w:pPr>
      <w:r>
        <w:rPr>
          <w:b/>
          <w:color w:val="404040"/>
          <w:sz w:val="24"/>
        </w:rPr>
        <w:t>——阿里巴巴出题专家：屹平／阿里云视频云边缘计算高级技术专家</w:t>
      </w:r>
      <w:r>
        <w:rPr>
          <w:color w:val="13171C"/>
        </w:rPr>
        <w:t>实现 FreqStack，模拟类似栈的数据结构的操作的一个类。FreqStack 有两个函数： push(int x)，将整数 x 推入栈中。pop()，它移除并返回栈中出现最频繁的元素。如果最频繁的元素不只一个，则移除并返回最接近栈顶的元素。</w:t>
      </w:r>
    </w:p>
    <w:p>
      <w:pPr>
        <w:tabs>
          <w:tab w:val="left" w:pos="1600"/>
        </w:tabs>
        <w:spacing w:before="0" w:line="492" w:lineRule="exact"/>
        <w:ind w:left="1180" w:right="0" w:firstLine="0"/>
        <w:jc w:val="left"/>
        <w:rPr>
          <w:b/>
          <w:sz w:val="28"/>
        </w:rPr>
      </w:pPr>
      <w:r>
        <w:rPr>
          <w:rFonts w:ascii="Wingdings" w:hAnsi="Wingdings" w:eastAsia="Wingdings"/>
          <w:color w:val="13171C"/>
          <w:w w:val="130"/>
          <w:sz w:val="28"/>
        </w:rPr>
        <w:t>◼</w:t>
      </w:r>
      <w:r>
        <w:rPr>
          <w:rFonts w:ascii="Times New Roman" w:hAnsi="Times New Roman" w:eastAsia="Times New Roman"/>
          <w:color w:val="13171C"/>
          <w:w w:val="130"/>
          <w:sz w:val="28"/>
        </w:rPr>
        <w:tab/>
      </w:r>
      <w:r>
        <w:rPr>
          <w:b/>
          <w:color w:val="13171C"/>
          <w:w w:val="110"/>
          <w:sz w:val="28"/>
        </w:rPr>
        <w:t>示例：</w:t>
      </w:r>
    </w:p>
    <w:p>
      <w:pPr>
        <w:pStyle w:val="7"/>
        <w:spacing w:before="108"/>
        <w:ind w:left="1180"/>
      </w:pPr>
      <w:r>
        <w:rPr>
          <w:color w:val="13171C"/>
        </w:rPr>
        <w:t>push [5,7,5,7,4,5]</w:t>
      </w:r>
    </w:p>
    <w:p>
      <w:pPr>
        <w:pStyle w:val="7"/>
        <w:spacing w:before="108"/>
        <w:ind w:left="1180"/>
      </w:pPr>
      <w:r>
        <w:rPr>
          <w:color w:val="13171C"/>
        </w:rPr>
        <w:t>pop() -&gt; 返回 5，因为 5 是出现频率最高的。 栈变成</w:t>
      </w:r>
    </w:p>
    <w:p>
      <w:pPr>
        <w:pStyle w:val="7"/>
        <w:spacing w:before="107"/>
        <w:ind w:left="1180"/>
      </w:pPr>
      <w:r>
        <w:rPr>
          <w:color w:val="13171C"/>
        </w:rPr>
        <w:t>[5,7,5,7,4]。</w:t>
      </w:r>
    </w:p>
    <w:p>
      <w:pPr>
        <w:pStyle w:val="7"/>
        <w:spacing w:before="108" w:line="290" w:lineRule="auto"/>
        <w:ind w:left="1180" w:right="1739"/>
      </w:pPr>
      <w:r>
        <w:rPr>
          <w:color w:val="13171C"/>
        </w:rPr>
        <w:t>pop() -&gt; 返回 7，因为 5 和 7 都是频率最高的，但 7 最接近栈顶。 栈变成 [5,7,5,4]。</w:t>
      </w:r>
    </w:p>
    <w:p>
      <w:pPr>
        <w:pStyle w:val="7"/>
        <w:spacing w:line="290" w:lineRule="auto"/>
        <w:ind w:left="1180" w:right="4967"/>
      </w:pPr>
      <w:r>
        <w:rPr>
          <w:color w:val="13171C"/>
        </w:rPr>
        <w:t>pop() -&gt; 返回 5 。 栈变成 [5,7,4]。pop() -&gt; 返回 4 。 栈变成 [5,7]。</w:t>
      </w:r>
    </w:p>
    <w:p>
      <w:pPr>
        <w:pStyle w:val="7"/>
        <w:spacing w:before="13"/>
        <w:rPr>
          <w:sz w:val="31"/>
        </w:rPr>
      </w:pPr>
    </w:p>
    <w:p>
      <w:pPr>
        <w:pStyle w:val="5"/>
        <w:spacing w:before="0"/>
      </w:pPr>
      <w:r>
        <w:pict>
          <v:line id="_x0000_s1058" o:spid="_x0000_s1058" o:spt="20" style="position:absolute;left:0pt;margin-left:76.75pt;margin-top:-0.8pt;height:31.2pt;width:0pt;mso-position-horizontal-relative:page;z-index:251701248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73"/>
        <w:ind w:left="1180"/>
      </w:pPr>
      <w:r>
        <w:t>令 freq 作为x 的出现次数的映射 Map。</w:t>
      </w:r>
    </w:p>
    <w:p>
      <w:pPr>
        <w:pStyle w:val="7"/>
        <w:spacing w:before="108" w:line="290" w:lineRule="auto"/>
        <w:ind w:left="1180" w:right="1345"/>
        <w:jc w:val="both"/>
      </w:pPr>
      <w:r>
        <w:t>此外maxfreq，即栈中任意元素的当前最大频率，因为我们必须弹出频率最高的元素。</w:t>
      </w:r>
    </w:p>
    <w:p>
      <w:pPr>
        <w:pStyle w:val="7"/>
        <w:spacing w:line="290" w:lineRule="auto"/>
        <w:ind w:left="1180" w:right="1398"/>
        <w:jc w:val="both"/>
      </w:pPr>
      <w:r>
        <w:t>当前主要的问题就变成了：在具有相同的（最大）频率的元素中， 怎么判断那个元素是最新的？我们可以使用栈来查询这一信息：靠近栈顶的元素总是相对更新一些。</w:t>
      </w:r>
    </w:p>
    <w:p>
      <w:pPr>
        <w:spacing w:after="0" w:line="290" w:lineRule="auto"/>
        <w:jc w:val="both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7"/>
        <w:spacing w:before="57" w:line="290" w:lineRule="auto"/>
        <w:ind w:left="1180" w:right="1253"/>
      </w:pPr>
      <w:r>
        <w:t>为此，我们令 group 作为从频率到具有该频率的元素的映射。到目前，我们已经实现了 FreqStack 的所有必要的组件。</w:t>
      </w:r>
    </w:p>
    <w:p>
      <w:pPr>
        <w:pStyle w:val="7"/>
        <w:spacing w:line="515" w:lineRule="exact"/>
        <w:ind w:left="1180"/>
      </w:pPr>
      <w:r>
        <w:t>算法：</w:t>
      </w:r>
    </w:p>
    <w:p>
      <w:pPr>
        <w:pStyle w:val="7"/>
        <w:spacing w:before="108" w:line="290" w:lineRule="auto"/>
        <w:ind w:left="1180" w:right="1358"/>
        <w:jc w:val="both"/>
      </w:pPr>
      <w:r>
        <w:t>实际上，作为实现层面上的一点细节，如果 x 的频率为 f，那么我们将获取在所有 group[i] (i &lt;= f) 中的 x,而不仅仅是栈顶的那个。这是因为每个 group[i] 都会存储与第 i 个 x 副本相关的信息。</w:t>
      </w:r>
    </w:p>
    <w:p>
      <w:pPr>
        <w:pStyle w:val="7"/>
        <w:spacing w:line="515" w:lineRule="exact"/>
        <w:ind w:left="1180"/>
        <w:jc w:val="both"/>
      </w:pPr>
      <w:r>
        <w:t>最后，我们仅仅需要如上所述维持 freq，group，以及 maxfreq。</w:t>
      </w:r>
    </w:p>
    <w:p>
      <w:pPr>
        <w:pStyle w:val="7"/>
        <w:spacing w:before="13"/>
        <w:rPr>
          <w:sz w:val="39"/>
        </w:rPr>
      </w:pPr>
    </w:p>
    <w:p>
      <w:pPr>
        <w:tabs>
          <w:tab w:val="left" w:pos="1600"/>
        </w:tabs>
        <w:spacing w:before="0"/>
        <w:ind w:left="1180" w:right="0" w:firstLine="0"/>
        <w:jc w:val="left"/>
        <w:rPr>
          <w:b/>
          <w:sz w:val="28"/>
        </w:rPr>
      </w:pPr>
      <w:r>
        <w:rPr>
          <w:rFonts w:ascii="Wingdings" w:hAnsi="Wingdings" w:eastAsia="Wingdings"/>
          <w:w w:val="130"/>
          <w:sz w:val="28"/>
        </w:rPr>
        <w:t>◼</w:t>
      </w:r>
      <w:r>
        <w:rPr>
          <w:rFonts w:ascii="Times New Roman" w:hAnsi="Times New Roman" w:eastAsia="Times New Roman"/>
          <w:w w:val="130"/>
          <w:sz w:val="28"/>
        </w:rPr>
        <w:tab/>
      </w:r>
      <w:r>
        <w:rPr>
          <w:b/>
          <w:spacing w:val="-1"/>
          <w:w w:val="110"/>
          <w:sz w:val="28"/>
        </w:rPr>
        <w:t>代码示例：</w:t>
      </w:r>
    </w:p>
    <w:p>
      <w:pPr>
        <w:pStyle w:val="7"/>
        <w:spacing w:before="108" w:line="290" w:lineRule="auto"/>
        <w:ind w:left="1514" w:right="5392" w:hanging="334"/>
      </w:pPr>
      <w:r>
        <w:t>class FreqStack  { Map&lt;Integer, Integer&gt;</w:t>
      </w:r>
      <w:r>
        <w:rPr>
          <w:spacing w:val="-13"/>
        </w:rPr>
        <w:t xml:space="preserve"> </w:t>
      </w:r>
      <w:r>
        <w:t>freq;</w:t>
      </w:r>
    </w:p>
    <w:p>
      <w:pPr>
        <w:pStyle w:val="7"/>
        <w:spacing w:line="290" w:lineRule="auto"/>
        <w:ind w:left="1514" w:right="3972"/>
      </w:pPr>
      <w:r>
        <w:t>Map&lt;Integer, Stack&lt;Integer&gt;&gt; group; int maxfreq;</w:t>
      </w:r>
    </w:p>
    <w:p>
      <w:pPr>
        <w:pStyle w:val="7"/>
        <w:spacing w:before="14"/>
        <w:rPr>
          <w:sz w:val="33"/>
        </w:rPr>
      </w:pPr>
    </w:p>
    <w:p>
      <w:pPr>
        <w:pStyle w:val="7"/>
        <w:ind w:left="1514"/>
      </w:pPr>
      <w:r>
        <w:t>public FreqStack() {</w:t>
      </w:r>
    </w:p>
    <w:p>
      <w:pPr>
        <w:pStyle w:val="7"/>
        <w:spacing w:before="108" w:line="290" w:lineRule="auto"/>
        <w:ind w:left="1845" w:right="5475"/>
      </w:pPr>
      <w:r>
        <w:t>freq = new HashMap(); group = new HashMap(); maxfreq = 0;</w:t>
      </w:r>
    </w:p>
    <w:p>
      <w:pPr>
        <w:pStyle w:val="7"/>
        <w:spacing w:line="516" w:lineRule="exact"/>
        <w:ind w:left="1514"/>
      </w:pPr>
      <w:r>
        <w:rPr>
          <w:w w:val="100"/>
        </w:rPr>
        <w:t>}</w:t>
      </w:r>
    </w:p>
    <w:p>
      <w:pPr>
        <w:pStyle w:val="7"/>
        <w:spacing w:before="13"/>
        <w:rPr>
          <w:sz w:val="39"/>
        </w:rPr>
      </w:pPr>
    </w:p>
    <w:p>
      <w:pPr>
        <w:pStyle w:val="7"/>
        <w:ind w:left="1514"/>
      </w:pPr>
      <w:r>
        <w:t>public void push(int x) {</w:t>
      </w:r>
    </w:p>
    <w:p>
      <w:pPr>
        <w:pStyle w:val="7"/>
        <w:spacing w:before="108"/>
        <w:ind w:left="1845"/>
      </w:pPr>
      <w:r>
        <w:t>int f = freq.getOrDefault(x, 0) + 1;</w:t>
      </w:r>
    </w:p>
    <w:p>
      <w:pPr>
        <w:spacing w:after="0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7"/>
        <w:spacing w:before="57"/>
        <w:ind w:left="1845"/>
      </w:pPr>
      <w:r>
        <w:t>freq.put(x, f);</w:t>
      </w:r>
    </w:p>
    <w:p>
      <w:pPr>
        <w:pStyle w:val="7"/>
        <w:spacing w:before="108" w:line="290" w:lineRule="auto"/>
        <w:ind w:left="2176" w:right="6823" w:hanging="332"/>
      </w:pPr>
      <w:r>
        <w:t>if (f &gt; maxfreq) maxfreq = f;</w:t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2"/>
        </w:rPr>
      </w:pPr>
    </w:p>
    <w:p>
      <w:pPr>
        <w:pStyle w:val="7"/>
        <w:spacing w:before="28"/>
        <w:ind w:left="1845"/>
      </w:pPr>
      <w:r>
        <w:t>group.computeIfAbsent(f, z-&gt; new Stack()).push(x);</w:t>
      </w:r>
    </w:p>
    <w:p>
      <w:pPr>
        <w:pStyle w:val="7"/>
        <w:spacing w:before="108"/>
        <w:ind w:left="1514"/>
      </w:pPr>
      <w:r>
        <w:rPr>
          <w:w w:val="100"/>
        </w:rPr>
        <w:t>}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8"/>
        </w:rPr>
      </w:pPr>
    </w:p>
    <w:p>
      <w:pPr>
        <w:pStyle w:val="7"/>
        <w:spacing w:before="27"/>
        <w:ind w:left="1514"/>
      </w:pPr>
      <w:r>
        <w:t>public int pop() {</w:t>
      </w:r>
    </w:p>
    <w:p>
      <w:pPr>
        <w:pStyle w:val="7"/>
        <w:spacing w:before="108" w:line="290" w:lineRule="auto"/>
        <w:ind w:left="1845" w:right="4414"/>
      </w:pPr>
      <w:r>
        <w:t>int x = group.get(maxfreq).pop(); freq.put(x, freq.get(x) - 1);</w:t>
      </w:r>
    </w:p>
    <w:p>
      <w:pPr>
        <w:pStyle w:val="7"/>
        <w:spacing w:line="290" w:lineRule="auto"/>
        <w:ind w:left="2176" w:right="4298" w:hanging="332"/>
      </w:pPr>
      <w:r>
        <w:t>if (group.get(maxfreq).size() == 0) maxfreq--;</w:t>
      </w:r>
    </w:p>
    <w:p>
      <w:pPr>
        <w:pStyle w:val="7"/>
        <w:spacing w:line="516" w:lineRule="exact"/>
        <w:ind w:left="1845"/>
      </w:pPr>
      <w:r>
        <w:t>return x;</w:t>
      </w:r>
    </w:p>
    <w:p>
      <w:pPr>
        <w:pStyle w:val="7"/>
        <w:spacing w:before="107"/>
        <w:ind w:left="1514"/>
      </w:pPr>
      <w:r>
        <w:rPr>
          <w:w w:val="100"/>
        </w:rPr>
        <w:t>}</w:t>
      </w:r>
    </w:p>
    <w:p>
      <w:pPr>
        <w:pStyle w:val="7"/>
        <w:spacing w:before="108"/>
        <w:ind w:left="1180"/>
      </w:pPr>
      <w:r>
        <w:rPr>
          <w:w w:val="100"/>
        </w:rPr>
        <w:t>}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8"/>
        </w:rPr>
      </w:pPr>
    </w:p>
    <w:p>
      <w:pPr>
        <w:pStyle w:val="7"/>
        <w:spacing w:before="28"/>
        <w:ind w:left="1180"/>
      </w:pPr>
      <w:r>
        <w:t>复杂度分析：</w:t>
      </w:r>
    </w:p>
    <w:p>
      <w:pPr>
        <w:pStyle w:val="7"/>
        <w:spacing w:before="108"/>
        <w:ind w:left="1900"/>
      </w:pPr>
      <w:r>
        <w:t>时间复杂度：对于 push 和 pop 操作， O(1)。</w:t>
      </w:r>
    </w:p>
    <w:p>
      <w:pPr>
        <w:pStyle w:val="7"/>
        <w:spacing w:before="108"/>
        <w:ind w:left="1900"/>
      </w:pPr>
      <w:r>
        <w:t>空间复杂度： O(N)，其中 N 为 FreqStack 中元素的数目。</w:t>
      </w:r>
    </w:p>
    <w:p>
      <w:pPr>
        <w:spacing w:after="0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宋体"/>
          <w:position w:val="12"/>
          <w:sz w:val="24"/>
        </w:rPr>
        <w:t xml:space="preserve"> </w:t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277"/>
      </w:pPr>
      <w:r>
        <w:t>／ 面试题 022 给定一个链表，删除链表的倒数第 N 个节点，并且返回链表的头结点。</w:t>
      </w:r>
    </w:p>
    <w:p>
      <w:pPr>
        <w:spacing w:before="86"/>
        <w:ind w:left="2241" w:right="0" w:firstLine="0"/>
        <w:jc w:val="left"/>
        <w:rPr>
          <w:b/>
          <w:sz w:val="24"/>
        </w:rPr>
      </w:pPr>
      <w:r>
        <w:rPr>
          <w:b/>
          <w:color w:val="404040"/>
          <w:sz w:val="24"/>
        </w:rPr>
        <w:t>——阿里巴巴出题专家：屹平／阿里云视频云边缘计算高级技术专家</w:t>
      </w:r>
    </w:p>
    <w:p>
      <w:pPr>
        <w:tabs>
          <w:tab w:val="left" w:pos="1600"/>
        </w:tabs>
        <w:spacing w:before="146"/>
        <w:ind w:left="1180" w:right="0" w:firstLine="0"/>
        <w:jc w:val="left"/>
        <w:rPr>
          <w:b/>
          <w:sz w:val="28"/>
        </w:rPr>
      </w:pPr>
      <w:r>
        <w:rPr>
          <w:rFonts w:ascii="Wingdings" w:hAnsi="Wingdings" w:eastAsia="Wingdings"/>
          <w:color w:val="13171C"/>
          <w:w w:val="130"/>
          <w:sz w:val="28"/>
        </w:rPr>
        <w:t>◼</w:t>
      </w:r>
      <w:r>
        <w:rPr>
          <w:rFonts w:ascii="Times New Roman" w:hAnsi="Times New Roman" w:eastAsia="Times New Roman"/>
          <w:color w:val="13171C"/>
          <w:w w:val="130"/>
          <w:sz w:val="28"/>
        </w:rPr>
        <w:tab/>
      </w:r>
      <w:r>
        <w:rPr>
          <w:b/>
          <w:color w:val="13171C"/>
          <w:w w:val="110"/>
          <w:sz w:val="28"/>
        </w:rPr>
        <w:t>示例：</w:t>
      </w:r>
    </w:p>
    <w:p>
      <w:pPr>
        <w:pStyle w:val="7"/>
        <w:spacing w:before="108"/>
        <w:ind w:left="1180"/>
      </w:pPr>
      <w:r>
        <w:rPr>
          <w:color w:val="13171C"/>
        </w:rPr>
        <w:t>给定一个链表: 1-&gt;2-&gt;3-&gt;4-&gt;5, 和 n = 2.</w:t>
      </w:r>
    </w:p>
    <w:p>
      <w:pPr>
        <w:pStyle w:val="7"/>
        <w:spacing w:before="108"/>
        <w:ind w:left="1180"/>
      </w:pPr>
      <w:r>
        <w:rPr>
          <w:color w:val="13171C"/>
        </w:rPr>
        <w:t>当删除了倒数第二个节点后，链表变为 1-&gt;2-&gt;3-&gt;5.</w:t>
      </w:r>
    </w:p>
    <w:p>
      <w:pPr>
        <w:pStyle w:val="7"/>
        <w:spacing w:before="108"/>
        <w:ind w:left="1180"/>
      </w:pPr>
      <w:r>
        <w:rPr>
          <w:color w:val="13171C"/>
        </w:rPr>
        <w:t>说明：</w:t>
      </w:r>
    </w:p>
    <w:p>
      <w:pPr>
        <w:pStyle w:val="7"/>
        <w:spacing w:before="108" w:line="290" w:lineRule="auto"/>
        <w:ind w:left="1180" w:right="6375"/>
      </w:pPr>
      <w:r>
        <w:rPr>
          <w:color w:val="13171C"/>
        </w:rPr>
        <w:t>给定的 n</w:t>
      </w:r>
      <w:r>
        <w:rPr>
          <w:color w:val="13171C"/>
          <w:spacing w:val="-3"/>
        </w:rPr>
        <w:t xml:space="preserve"> 保证是有效的。</w:t>
      </w:r>
      <w:r>
        <w:rPr>
          <w:color w:val="13171C"/>
        </w:rPr>
        <w:t>要求：</w:t>
      </w:r>
    </w:p>
    <w:p>
      <w:pPr>
        <w:pStyle w:val="7"/>
        <w:spacing w:line="515" w:lineRule="exact"/>
        <w:ind w:left="1180"/>
      </w:pPr>
      <w:r>
        <w:rPr>
          <w:color w:val="13171C"/>
        </w:rPr>
        <w:t>只允许对链表进行一次遍历。</w:t>
      </w:r>
    </w:p>
    <w:p>
      <w:pPr>
        <w:pStyle w:val="7"/>
        <w:spacing w:before="12"/>
        <w:rPr>
          <w:sz w:val="37"/>
        </w:rPr>
      </w:pPr>
    </w:p>
    <w:p>
      <w:pPr>
        <w:pStyle w:val="5"/>
        <w:spacing w:before="0"/>
      </w:pPr>
      <w:r>
        <w:pict>
          <v:line id="_x0000_s1059" o:spid="_x0000_s1059" o:spt="20" style="position:absolute;left:0pt;margin-left:76.75pt;margin-top:-0.8pt;height:31.2pt;width:0pt;mso-position-horizontal-relative:page;z-index:251703296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72" w:line="290" w:lineRule="auto"/>
        <w:ind w:left="1180" w:right="1222"/>
      </w:pPr>
      <w:r>
        <w:rPr>
          <w:spacing w:val="-3"/>
        </w:rPr>
        <w:t>我们可以使用两个指针而不是一个指针。第一个指针从列表的开头</w:t>
      </w:r>
      <w:r>
        <w:rPr>
          <w:spacing w:val="3"/>
        </w:rPr>
        <w:t xml:space="preserve">向前移动 </w:t>
      </w:r>
      <w:r>
        <w:rPr>
          <w:rFonts w:ascii="Century Gothic" w:eastAsia="Century Gothic"/>
        </w:rPr>
        <w:t xml:space="preserve">n+1n+1 </w:t>
      </w:r>
      <w:r>
        <w:rPr>
          <w:spacing w:val="-3"/>
        </w:rPr>
        <w:t xml:space="preserve">步，而第二个指针将从列表的开头出发。现在， </w:t>
      </w:r>
      <w:r>
        <w:rPr>
          <w:spacing w:val="-2"/>
        </w:rPr>
        <w:t xml:space="preserve">这两个指针被 </w:t>
      </w:r>
      <w:r>
        <w:rPr>
          <w:rFonts w:ascii="Century Gothic" w:eastAsia="Century Gothic"/>
        </w:rPr>
        <w:t xml:space="preserve">nn </w:t>
      </w:r>
      <w:r>
        <w:rPr>
          <w:spacing w:val="-3"/>
        </w:rPr>
        <w:t xml:space="preserve">个结点分开。我们通过同时移动两个指针向前来保持这个恒定的间隔，直到第一个指针到达最后一个结点。此时第二个指针将指向从最后一个结点数起的第 </w:t>
      </w:r>
      <w:r>
        <w:rPr>
          <w:rFonts w:ascii="Century Gothic" w:eastAsia="Century Gothic"/>
        </w:rPr>
        <w:t xml:space="preserve">nn </w:t>
      </w:r>
      <w:r>
        <w:rPr>
          <w:spacing w:val="-3"/>
        </w:rPr>
        <w:t xml:space="preserve">个结点。我们重新链接第二个指针所引用的结点的 </w:t>
      </w:r>
      <w:r>
        <w:rPr>
          <w:rFonts w:ascii="Century Gothic" w:eastAsia="Century Gothic"/>
        </w:rPr>
        <w:t xml:space="preserve">next </w:t>
      </w:r>
      <w:r>
        <w:rPr>
          <w:spacing w:val="-3"/>
        </w:rPr>
        <w:t>指针指向该结点的下下个结点。</w:t>
      </w:r>
    </w:p>
    <w:p>
      <w:pPr>
        <w:pStyle w:val="7"/>
        <w:spacing w:before="12"/>
        <w:rPr>
          <w:sz w:val="31"/>
        </w:rPr>
      </w:pPr>
    </w:p>
    <w:p>
      <w:pPr>
        <w:tabs>
          <w:tab w:val="left" w:pos="1600"/>
        </w:tabs>
        <w:spacing w:before="0"/>
        <w:ind w:left="1180" w:right="0" w:firstLine="0"/>
        <w:jc w:val="left"/>
        <w:rPr>
          <w:b/>
          <w:sz w:val="28"/>
        </w:rPr>
      </w:pPr>
      <w:r>
        <w:rPr>
          <w:rFonts w:ascii="Wingdings" w:hAnsi="Wingdings" w:eastAsia="Wingdings"/>
          <w:w w:val="130"/>
          <w:sz w:val="28"/>
        </w:rPr>
        <w:t>◼</w:t>
      </w:r>
      <w:r>
        <w:rPr>
          <w:rFonts w:ascii="Times New Roman" w:hAnsi="Times New Roman" w:eastAsia="Times New Roman"/>
          <w:w w:val="130"/>
          <w:sz w:val="28"/>
        </w:rPr>
        <w:tab/>
      </w:r>
      <w:r>
        <w:rPr>
          <w:b/>
          <w:w w:val="110"/>
          <w:sz w:val="32"/>
        </w:rPr>
        <w:t>代码示例</w:t>
      </w:r>
      <w:r>
        <w:rPr>
          <w:b/>
          <w:w w:val="110"/>
          <w:sz w:val="28"/>
        </w:rPr>
        <w:t>：</w:t>
      </w:r>
    </w:p>
    <w:p>
      <w:pPr>
        <w:pStyle w:val="7"/>
        <w:spacing w:before="73"/>
        <w:ind w:left="1564"/>
      </w:pPr>
      <w:r>
        <w:t>public ListNode removeNthFromEnd(ListNode head, int n)</w:t>
      </w:r>
    </w:p>
    <w:p>
      <w:pPr>
        <w:pStyle w:val="7"/>
        <w:spacing w:before="107"/>
        <w:ind w:left="1564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  <w:r>
        <w:rPr>
          <w:w w:val="100"/>
        </w:rPr>
        <w:t>{</w:t>
      </w:r>
    </w:p>
    <w:p>
      <w:pPr>
        <w:spacing w:before="0" w:line="174" w:lineRule="exact"/>
        <w:ind w:right="0"/>
        <w:jc w:val="both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8065"/>
        </w:tabs>
        <w:spacing w:before="0" w:line="274" w:lineRule="exact"/>
        <w:ind w:left="0" w:right="15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7"/>
        <w:spacing w:before="57" w:line="290" w:lineRule="auto"/>
        <w:ind w:left="1898" w:right="3855"/>
      </w:pPr>
      <w:r>
        <w:t>ListNode dummy = new ListNode(0); dummy.next = head;</w:t>
      </w:r>
    </w:p>
    <w:p>
      <w:pPr>
        <w:pStyle w:val="7"/>
        <w:spacing w:line="290" w:lineRule="auto"/>
        <w:ind w:left="1898" w:right="5079"/>
      </w:pPr>
      <w:r>
        <w:t>ListNode first = dummy; ListNode second = dummy;</w:t>
      </w:r>
    </w:p>
    <w:p>
      <w:pPr>
        <w:pStyle w:val="7"/>
        <w:spacing w:line="290" w:lineRule="auto"/>
        <w:ind w:left="1564" w:right="1468" w:firstLine="333"/>
      </w:pPr>
      <w:r>
        <w:t>// Advances first pointer so that the gap between first and second is n nodes apart</w:t>
      </w:r>
    </w:p>
    <w:p>
      <w:pPr>
        <w:pStyle w:val="7"/>
        <w:spacing w:line="290" w:lineRule="auto"/>
        <w:ind w:left="2229" w:right="4752" w:hanging="332"/>
      </w:pPr>
      <w:r>
        <w:t>for (int i = 1; i &lt;= n + 1; i++) { first = first.next;</w:t>
      </w:r>
    </w:p>
    <w:p>
      <w:pPr>
        <w:pStyle w:val="7"/>
        <w:spacing w:line="513" w:lineRule="exact"/>
        <w:ind w:left="1898"/>
      </w:pPr>
      <w:r>
        <w:rPr>
          <w:w w:val="100"/>
        </w:rPr>
        <w:t>}</w:t>
      </w:r>
    </w:p>
    <w:p>
      <w:pPr>
        <w:pStyle w:val="7"/>
        <w:spacing w:before="108" w:line="290" w:lineRule="auto"/>
        <w:ind w:left="1898" w:right="2769"/>
      </w:pPr>
      <w:r>
        <w:t>// Move first to the end, maintaining the gap while (first != null) {</w:t>
      </w:r>
    </w:p>
    <w:p>
      <w:pPr>
        <w:pStyle w:val="7"/>
        <w:spacing w:line="290" w:lineRule="auto"/>
        <w:ind w:left="2229" w:right="5448"/>
      </w:pPr>
      <w:r>
        <w:t>first = first.next; second = second.next;</w:t>
      </w:r>
    </w:p>
    <w:p>
      <w:pPr>
        <w:pStyle w:val="7"/>
        <w:spacing w:line="514" w:lineRule="exact"/>
        <w:ind w:left="1898"/>
      </w:pPr>
      <w:r>
        <w:rPr>
          <w:w w:val="100"/>
        </w:rPr>
        <w:t>}</w:t>
      </w:r>
    </w:p>
    <w:p>
      <w:pPr>
        <w:pStyle w:val="7"/>
        <w:spacing w:before="108" w:line="290" w:lineRule="auto"/>
        <w:ind w:left="1898" w:right="4489"/>
      </w:pPr>
      <w:r>
        <w:t>second.next = second.next.next; return dummy.next;</w:t>
      </w:r>
    </w:p>
    <w:p>
      <w:pPr>
        <w:pStyle w:val="7"/>
        <w:spacing w:line="516" w:lineRule="exact"/>
        <w:ind w:left="1564"/>
      </w:pPr>
      <w:r>
        <w:rPr>
          <w:w w:val="100"/>
        </w:rPr>
        <w:t>}</w:t>
      </w: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18"/>
        </w:rPr>
      </w:pPr>
    </w:p>
    <w:p>
      <w:pPr>
        <w:pStyle w:val="7"/>
        <w:spacing w:before="28"/>
        <w:ind w:left="1564"/>
      </w:pPr>
      <w:r>
        <w:t>复杂度分析：</w:t>
      </w:r>
    </w:p>
    <w:p>
      <w:pPr>
        <w:pStyle w:val="7"/>
        <w:spacing w:before="108" w:line="290" w:lineRule="auto"/>
        <w:ind w:left="1564" w:right="1377" w:firstLine="36"/>
      </w:pPr>
      <w:r>
        <w:t>*时间复杂度：O(L)，该算法对含有 L 个结点的列表进行了一次遍历。因此时间复杂度为 O(L)。</w:t>
      </w:r>
    </w:p>
    <w:p>
      <w:pPr>
        <w:pStyle w:val="7"/>
        <w:spacing w:line="515" w:lineRule="exact"/>
        <w:ind w:left="1600"/>
      </w:pPr>
      <w:r>
        <w:t>*空间复杂度：O(1)，我们只用了常量级的额外空间。</w:t>
      </w:r>
    </w:p>
    <w:p>
      <w:pPr>
        <w:spacing w:after="0" w:line="515" w:lineRule="exact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position w:val="12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209"/>
      </w:pPr>
      <w:r>
        <w:t>／ 面试题 023 如果让你设计一个通用的、支持各种数据库秒级备份和恢复的系统，你会如何设计？</w:t>
      </w:r>
    </w:p>
    <w:p>
      <w:pPr>
        <w:spacing w:before="86"/>
        <w:ind w:left="2132" w:right="150" w:firstLine="0"/>
        <w:jc w:val="center"/>
        <w:rPr>
          <w:b/>
          <w:sz w:val="24"/>
        </w:rPr>
      </w:pPr>
      <w:r>
        <w:rPr>
          <w:b/>
          <w:color w:val="404040"/>
          <w:sz w:val="24"/>
        </w:rPr>
        <w:t>——阿里巴巴出题专家：千震／阿里云数据库高级技术专家</w:t>
      </w:r>
    </w:p>
    <w:p>
      <w:pPr>
        <w:pStyle w:val="5"/>
      </w:pPr>
      <w:r>
        <w:pict>
          <v:line id="_x0000_s1060" o:spid="_x0000_s1060" o:spt="20" style="position:absolute;left:0pt;margin-left:76.75pt;margin-top:4.5pt;height:31.15pt;width:0pt;mso-position-horizontal-relative:page;z-index:251705344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73"/>
        <w:ind w:left="1180"/>
      </w:pPr>
      <w:r>
        <w:rPr>
          <w:color w:val="13171C"/>
        </w:rPr>
        <w:t>开放性问题，无标准答案。</w:t>
      </w:r>
    </w:p>
    <w:p>
      <w:pPr>
        <w:spacing w:after="0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right="0"/>
        <w:jc w:val="left"/>
        <w:rPr>
          <w:rFonts w:ascii="宋体"/>
          <w:b/>
          <w:sz w:val="24"/>
        </w:rPr>
      </w:pP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8065"/>
        </w:tabs>
        <w:spacing w:before="0" w:line="274" w:lineRule="exact"/>
        <w:ind w:left="0" w:right="15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215"/>
        <w:jc w:val="both"/>
      </w:pPr>
      <w:r>
        <w:t>／ 面试题 024 如果让你来设计一个支持数据库、NOSQL 和大数据之间数据实时流动的数据流及处理的系统，你会考虑哪些问题？如何设计？</w:t>
      </w:r>
    </w:p>
    <w:p>
      <w:pPr>
        <w:spacing w:before="83"/>
        <w:ind w:left="2132" w:right="150" w:firstLine="0"/>
        <w:jc w:val="center"/>
        <w:rPr>
          <w:b/>
          <w:sz w:val="24"/>
        </w:rPr>
      </w:pPr>
      <w:r>
        <w:rPr>
          <w:b/>
          <w:color w:val="404040"/>
          <w:sz w:val="24"/>
        </w:rPr>
        <w:t>——阿里巴巴出题专家：千震／阿里云数据库高级技术专家</w:t>
      </w:r>
    </w:p>
    <w:p>
      <w:pPr>
        <w:pStyle w:val="5"/>
        <w:spacing w:before="108"/>
      </w:pPr>
      <w:r>
        <w:pict>
          <v:line id="_x0000_s1061" o:spid="_x0000_s1061" o:spt="20" style="position:absolute;left:0pt;margin-left:76.75pt;margin-top:4.55pt;height:31.2pt;width:0pt;mso-position-horizontal-relative:page;z-index:251706368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73"/>
        <w:ind w:left="1180"/>
      </w:pPr>
      <w:r>
        <w:rPr>
          <w:color w:val="13171C"/>
        </w:rPr>
        <w:t>开放性问题，无标准答案。</w:t>
      </w:r>
    </w:p>
    <w:p>
      <w:pPr>
        <w:spacing w:after="0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宋体"/>
          <w:position w:val="12"/>
          <w:sz w:val="24"/>
        </w:rPr>
        <w:t xml:space="preserve"> </w:t>
      </w:r>
    </w:p>
    <w:p>
      <w:pPr>
        <w:tabs>
          <w:tab w:val="left" w:pos="8065"/>
        </w:tabs>
        <w:spacing w:before="0" w:line="274" w:lineRule="exact"/>
        <w:ind w:left="0" w:right="15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209"/>
        <w:jc w:val="both"/>
      </w:pPr>
      <w:r>
        <w:rPr>
          <w:spacing w:val="24"/>
        </w:rPr>
        <w:t xml:space="preserve">／ 面试题 </w:t>
      </w:r>
      <w:r>
        <w:t>025</w:t>
      </w:r>
      <w:r>
        <w:rPr>
          <w:spacing w:val="66"/>
        </w:rPr>
        <w:t xml:space="preserve"> </w:t>
      </w:r>
      <w:r>
        <w:rPr>
          <w:color w:val="13171C"/>
        </w:rPr>
        <w:t>给定一个整数数组和一个整数，返回两</w:t>
      </w:r>
      <w:r>
        <w:rPr>
          <w:color w:val="13171C"/>
          <w:spacing w:val="3"/>
        </w:rPr>
        <w:t>个数组的索引，这两个索引指向的数字的加和等于指定的整数。需要最优的算法，分析算法的空间和时间复杂度。</w:t>
      </w:r>
    </w:p>
    <w:p>
      <w:pPr>
        <w:spacing w:after="0"/>
        <w:jc w:val="both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pStyle w:val="7"/>
        <w:spacing w:before="4"/>
        <w:rPr>
          <w:b/>
          <w:sz w:val="34"/>
        </w:rPr>
      </w:pPr>
    </w:p>
    <w:p>
      <w:pPr>
        <w:pStyle w:val="5"/>
        <w:spacing w:before="0"/>
      </w:pPr>
      <w:r>
        <w:pict>
          <v:line id="_x0000_s1062" o:spid="_x0000_s1062" o:spt="20" style="position:absolute;left:0pt;margin-left:76.75pt;margin-top:-0.85pt;height:31.2pt;width:0pt;mso-position-horizontal-relative:page;z-index:251708416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rPr>
          <w:spacing w:val="-5"/>
        </w:rPr>
        <w:t>参考答案</w:t>
      </w:r>
    </w:p>
    <w:p>
      <w:pPr>
        <w:spacing w:before="81"/>
        <w:ind w:left="1161" w:right="1197" w:firstLine="0"/>
        <w:jc w:val="center"/>
        <w:rPr>
          <w:b/>
          <w:sz w:val="24"/>
        </w:rPr>
      </w:pPr>
      <w:r>
        <w:br w:type="column"/>
      </w:r>
      <w:r>
        <w:rPr>
          <w:b/>
          <w:color w:val="404040"/>
          <w:sz w:val="24"/>
        </w:rPr>
        <w:t>——阿里巴巴出题专家：龙欣／异构计算资深技术专家</w:t>
      </w:r>
    </w:p>
    <w:p>
      <w:pPr>
        <w:spacing w:after="0"/>
        <w:jc w:val="center"/>
        <w:rPr>
          <w:sz w:val="24"/>
        </w:rPr>
        <w:sectPr>
          <w:type w:val="continuous"/>
          <w:pgSz w:w="11900" w:h="16850"/>
          <w:pgMar w:top="1600" w:right="580" w:bottom="280" w:left="620" w:header="720" w:footer="720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  <w:cols w:equalWidth="0" w:num="2">
            <w:col w:w="2458" w:space="44"/>
            <w:col w:w="8198"/>
          </w:cols>
        </w:sectPr>
      </w:pPr>
    </w:p>
    <w:p>
      <w:pPr>
        <w:pStyle w:val="7"/>
        <w:spacing w:before="73"/>
        <w:ind w:left="1180"/>
      </w:pPr>
      <w:r>
        <w:rPr>
          <w:color w:val="13171C"/>
        </w:rPr>
        <w:t>开放性问题，无标准答案。</w:t>
      </w:r>
    </w:p>
    <w:p>
      <w:pPr>
        <w:spacing w:after="0"/>
        <w:sectPr>
          <w:type w:val="continuous"/>
          <w:pgSz w:w="11900" w:h="16850"/>
          <w:pgMar w:top="1600" w:right="580" w:bottom="280" w:left="620" w:header="720" w:footer="720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 </w:t>
      </w:r>
      <w:r>
        <w:rPr>
          <w:rFonts w:ascii="宋体"/>
          <w:position w:val="12"/>
          <w:sz w:val="24"/>
        </w:rPr>
        <w:tab/>
      </w:r>
    </w:p>
    <w:p>
      <w:pPr>
        <w:tabs>
          <w:tab w:val="left" w:pos="9245"/>
        </w:tabs>
        <w:spacing w:before="41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  <w:ind w:right="1410"/>
      </w:pPr>
      <w:r>
        <w:t xml:space="preserve">／ 面试题 026 </w:t>
      </w:r>
      <w:r>
        <w:rPr>
          <w:color w:val="13171C"/>
        </w:rPr>
        <w:t>假如给你一个新产品，你将从哪些方面来保障它的质量？</w:t>
      </w:r>
    </w:p>
    <w:p>
      <w:pPr>
        <w:spacing w:before="86"/>
        <w:ind w:left="2409" w:right="0" w:firstLine="0"/>
        <w:jc w:val="left"/>
        <w:rPr>
          <w:b/>
          <w:sz w:val="24"/>
        </w:rPr>
      </w:pPr>
      <w:r>
        <w:rPr>
          <w:b/>
          <w:color w:val="404040"/>
          <w:sz w:val="24"/>
        </w:rPr>
        <w:t>——阿里巴巴出题专家：晨晖 ／阿里云中间件技术部测试开发专家</w:t>
      </w:r>
    </w:p>
    <w:p>
      <w:pPr>
        <w:pStyle w:val="5"/>
      </w:pPr>
      <w:r>
        <w:pict>
          <v:line id="_x0000_s1063" o:spid="_x0000_s1063" o:spt="20" style="position:absolute;left:0pt;margin-left:76.75pt;margin-top:4.5pt;height:31.15pt;width:0pt;mso-position-horizontal-relative:page;z-index:251710464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73"/>
        <w:ind w:left="1180"/>
      </w:pPr>
      <w:r>
        <w:rPr>
          <w:color w:val="13171C"/>
        </w:rPr>
        <w:t>可以从代码开发、测试保障、线上质量三个方面来保障。</w:t>
      </w:r>
    </w:p>
    <w:p>
      <w:pPr>
        <w:pStyle w:val="7"/>
        <w:spacing w:before="108" w:line="290" w:lineRule="auto"/>
        <w:ind w:left="1180" w:right="1288"/>
        <w:jc w:val="both"/>
      </w:pPr>
      <w:r>
        <w:rPr>
          <w:color w:val="13171C"/>
        </w:rPr>
        <w:t>在代码开发阶段，有单元测试、代码Review、静态代码扫描等；测试保障阶段，有功能测试、性能测试、高可用测试、稳定性测试、兼容性测试等；在线上质量方面，有灰度发布、紧急回滚、故障演练、线上监控和巡检等。</w:t>
      </w:r>
    </w:p>
    <w:p>
      <w:pPr>
        <w:spacing w:after="0" w:line="290" w:lineRule="auto"/>
        <w:jc w:val="both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</w:pPr>
      <w:r>
        <w:t xml:space="preserve">／ 面试题 </w:t>
      </w:r>
      <w:r>
        <w:rPr>
          <w:rFonts w:ascii="Century Gothic" w:eastAsia="Century Gothic"/>
        </w:rPr>
        <w:t xml:space="preserve">027 </w:t>
      </w:r>
      <w:r>
        <w:t>如何用</w:t>
      </w:r>
      <w:r>
        <w:rPr>
          <w:rFonts w:ascii="Century Gothic" w:eastAsia="Century Gothic"/>
        </w:rPr>
        <w:t xml:space="preserve">socket </w:t>
      </w:r>
      <w:r>
        <w:t xml:space="preserve">编程实现 </w:t>
      </w:r>
      <w:r>
        <w:rPr>
          <w:rFonts w:ascii="Century Gothic" w:eastAsia="Century Gothic"/>
        </w:rPr>
        <w:t xml:space="preserve">ftp </w:t>
      </w:r>
      <w:r>
        <w:t>协议？</w:t>
      </w:r>
    </w:p>
    <w:p>
      <w:pPr>
        <w:spacing w:before="89"/>
        <w:ind w:left="3000" w:right="0" w:firstLine="0"/>
        <w:jc w:val="left"/>
        <w:rPr>
          <w:b/>
          <w:sz w:val="24"/>
        </w:rPr>
      </w:pPr>
      <w:r>
        <w:rPr>
          <w:rFonts w:ascii="Century Gothic" w:hAnsi="Century Gothic" w:eastAsia="Century Gothic"/>
          <w:b/>
          <w:color w:val="404040"/>
          <w:sz w:val="24"/>
        </w:rPr>
        <w:t>——</w:t>
      </w:r>
      <w:r>
        <w:rPr>
          <w:b/>
          <w:color w:val="404040"/>
          <w:sz w:val="24"/>
        </w:rPr>
        <w:t>阿里巴巴出题专家：吴明／阿里云弹性计算资深技术专家</w:t>
      </w:r>
    </w:p>
    <w:p>
      <w:pPr>
        <w:pStyle w:val="5"/>
        <w:ind w:left="1240"/>
      </w:pPr>
      <w:r>
        <w:pict>
          <v:line id="_x0000_s1064" o:spid="_x0000_s1064" o:spt="20" style="position:absolute;left:0pt;margin-left:76.75pt;margin-top:4.5pt;height:31.2pt;width:0pt;mso-position-horizontal-relative:page;z-index:251712512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153"/>
        <w:ind w:left="1180"/>
        <w:rPr>
          <w:rFonts w:ascii="Century Gothic"/>
        </w:rPr>
      </w:pPr>
      <w:r>
        <w:fldChar w:fldCharType="begin"/>
      </w:r>
      <w:r>
        <w:instrText xml:space="preserve"> HYPERLINK "https://www.jianshu.com/p/e9a2e0755496" \h </w:instrText>
      </w:r>
      <w:r>
        <w:fldChar w:fldCharType="separate"/>
      </w:r>
      <w:r>
        <w:rPr>
          <w:rFonts w:ascii="Century Gothic"/>
          <w:color w:val="0000FF"/>
          <w:w w:val="105"/>
          <w:u w:val="single" w:color="0000FF"/>
        </w:rPr>
        <w:t>https://www.jianshu.com/p/e9a2e0755496</w:t>
      </w:r>
      <w:r>
        <w:rPr>
          <w:rFonts w:ascii="Century Gothic"/>
          <w:color w:val="0000FF"/>
          <w:w w:val="105"/>
          <w:u w:val="single" w:color="0000FF"/>
        </w:rPr>
        <w:fldChar w:fldCharType="end"/>
      </w:r>
    </w:p>
    <w:p>
      <w:pPr>
        <w:spacing w:after="0"/>
        <w:rPr>
          <w:rFonts w:ascii="Century Gothic"/>
        </w:rPr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</w:p>
    <w:p>
      <w:pPr>
        <w:tabs>
          <w:tab w:val="left" w:pos="4340"/>
          <w:tab w:val="left" w:pos="10218"/>
        </w:tabs>
        <w:spacing w:before="83" w:line="367" w:lineRule="exact"/>
        <w:ind w:left="119" w:right="0" w:firstLine="0"/>
        <w:jc w:val="left"/>
        <w:rPr>
          <w:rFonts w:ascii="宋体"/>
          <w:b/>
          <w:sz w:val="24"/>
        </w:rPr>
      </w:pPr>
      <w:r>
        <w:rPr>
          <w:rFonts w:ascii="宋体"/>
          <w:position w:val="12"/>
          <w:sz w:val="24"/>
        </w:rPr>
        <w:t xml:space="preserve"> </w:t>
      </w:r>
      <w:r>
        <w:rPr>
          <w:rFonts w:ascii="宋体"/>
          <w:position w:val="12"/>
          <w:sz w:val="24"/>
        </w:rPr>
        <w:tab/>
      </w:r>
    </w:p>
    <w:p>
      <w:pPr>
        <w:spacing w:before="0" w:line="174" w:lineRule="exact"/>
        <w:ind w:left="2007" w:right="0" w:firstLine="0"/>
        <w:jc w:val="center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</w:p>
    <w:p>
      <w:pPr>
        <w:tabs>
          <w:tab w:val="left" w:pos="9245"/>
        </w:tabs>
        <w:spacing w:before="0" w:line="274" w:lineRule="exact"/>
        <w:ind w:left="1180" w:right="0" w:firstLine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 xml:space="preserve"> </w:t>
      </w:r>
    </w:p>
    <w:p>
      <w:pPr>
        <w:pStyle w:val="4"/>
      </w:pPr>
      <w:r>
        <w:t>／ 面试题 028 请评估一下程序的执行结果？</w:t>
      </w:r>
    </w:p>
    <w:p>
      <w:pPr>
        <w:spacing w:before="89"/>
        <w:ind w:left="3681" w:right="0" w:firstLine="0"/>
        <w:jc w:val="left"/>
        <w:rPr>
          <w:b/>
          <w:sz w:val="24"/>
        </w:rPr>
      </w:pPr>
      <w:r>
        <w:rPr>
          <w:b/>
          <w:color w:val="404040"/>
          <w:sz w:val="24"/>
        </w:rPr>
        <w:t>——阿里巴巴出题专家：桃谷／阿里云中间件技术专家</w:t>
      </w:r>
    </w:p>
    <w:p>
      <w:pPr>
        <w:spacing w:before="145"/>
        <w:ind w:left="1180" w:right="0" w:firstLine="0"/>
        <w:jc w:val="left"/>
        <w:rPr>
          <w:sz w:val="28"/>
        </w:rPr>
      </w:pPr>
      <w:r>
        <w:rPr>
          <w:b/>
          <w:color w:val="000080"/>
          <w:sz w:val="28"/>
        </w:rPr>
        <w:t xml:space="preserve">public class </w:t>
      </w:r>
      <w:r>
        <w:rPr>
          <w:sz w:val="28"/>
        </w:rPr>
        <w:t>SynchronousQueueQuiz {</w:t>
      </w:r>
    </w:p>
    <w:p>
      <w:pPr>
        <w:spacing w:before="108" w:line="290" w:lineRule="auto"/>
        <w:ind w:left="1180" w:right="1565" w:firstLine="333"/>
        <w:jc w:val="left"/>
        <w:rPr>
          <w:sz w:val="28"/>
        </w:rPr>
      </w:pPr>
      <w:r>
        <w:rPr>
          <w:b/>
          <w:color w:val="000080"/>
          <w:sz w:val="28"/>
        </w:rPr>
        <w:t xml:space="preserve">public static void </w:t>
      </w:r>
      <w:r>
        <w:rPr>
          <w:sz w:val="28"/>
        </w:rPr>
        <w:t xml:space="preserve">main(String[] args) </w:t>
      </w:r>
      <w:r>
        <w:rPr>
          <w:b/>
          <w:color w:val="000080"/>
          <w:sz w:val="28"/>
        </w:rPr>
        <w:t xml:space="preserve">throws </w:t>
      </w:r>
      <w:r>
        <w:rPr>
          <w:sz w:val="28"/>
        </w:rPr>
        <w:t xml:space="preserve">Exception { BlockingQueue&lt;Integer&gt; queue = </w:t>
      </w:r>
      <w:r>
        <w:rPr>
          <w:b/>
          <w:color w:val="000080"/>
          <w:sz w:val="28"/>
        </w:rPr>
        <w:t xml:space="preserve">new </w:t>
      </w:r>
      <w:r>
        <w:rPr>
          <w:sz w:val="28"/>
        </w:rPr>
        <w:t>SynchronousQueue&lt;&gt;();</w:t>
      </w:r>
    </w:p>
    <w:p>
      <w:pPr>
        <w:pStyle w:val="7"/>
        <w:spacing w:line="280" w:lineRule="auto"/>
        <w:ind w:left="1845"/>
      </w:pPr>
      <w:r>
        <w:t>System.</w:t>
      </w:r>
      <w:r>
        <w:rPr>
          <w:b/>
          <w:i/>
          <w:color w:val="660D79"/>
          <w:sz w:val="29"/>
        </w:rPr>
        <w:t>out</w:t>
      </w:r>
      <w:r>
        <w:t>.print(queue.offer(</w:t>
      </w:r>
      <w:r>
        <w:rPr>
          <w:color w:val="0000FF"/>
        </w:rPr>
        <w:t>1</w:t>
      </w:r>
      <w:r>
        <w:t xml:space="preserve">) + </w:t>
      </w:r>
      <w:r>
        <w:rPr>
          <w:b/>
          <w:color w:val="008000"/>
        </w:rPr>
        <w:t>" "</w:t>
      </w:r>
      <w:r>
        <w:t>); System.</w:t>
      </w:r>
      <w:r>
        <w:rPr>
          <w:b/>
          <w:i/>
          <w:color w:val="660D79"/>
          <w:sz w:val="29"/>
        </w:rPr>
        <w:t>out</w:t>
      </w:r>
      <w:r>
        <w:t>.print(queue.offer(</w:t>
      </w:r>
      <w:r>
        <w:rPr>
          <w:color w:val="0000FF"/>
        </w:rPr>
        <w:t>2</w:t>
      </w:r>
      <w:r>
        <w:t xml:space="preserve">) + </w:t>
      </w:r>
      <w:r>
        <w:rPr>
          <w:b/>
          <w:color w:val="008000"/>
        </w:rPr>
        <w:t>" "</w:t>
      </w:r>
      <w:r>
        <w:t>); System.</w:t>
      </w:r>
      <w:r>
        <w:rPr>
          <w:b/>
          <w:i/>
          <w:color w:val="660D79"/>
          <w:sz w:val="29"/>
        </w:rPr>
        <w:t>out</w:t>
      </w:r>
      <w:r>
        <w:t>.print(queue.offer(</w:t>
      </w:r>
      <w:r>
        <w:rPr>
          <w:color w:val="0000FF"/>
        </w:rPr>
        <w:t>3</w:t>
      </w:r>
      <w:r>
        <w:t xml:space="preserve">) + </w:t>
      </w:r>
      <w:r>
        <w:rPr>
          <w:b/>
          <w:color w:val="008000"/>
        </w:rPr>
        <w:t>" "</w:t>
      </w:r>
      <w:r>
        <w:t>); System.</w:t>
      </w:r>
      <w:r>
        <w:rPr>
          <w:b/>
          <w:i/>
          <w:color w:val="660D79"/>
          <w:sz w:val="29"/>
        </w:rPr>
        <w:t>out</w:t>
      </w:r>
      <w:r>
        <w:t xml:space="preserve">.print(queue.take() + </w:t>
      </w:r>
      <w:r>
        <w:rPr>
          <w:b/>
          <w:color w:val="008000"/>
        </w:rPr>
        <w:t>" "</w:t>
      </w:r>
      <w:r>
        <w:t>); System.</w:t>
      </w:r>
      <w:r>
        <w:rPr>
          <w:b/>
          <w:i/>
          <w:color w:val="660D79"/>
          <w:sz w:val="29"/>
        </w:rPr>
        <w:t>out</w:t>
      </w:r>
      <w:r>
        <w:t>.println(queue.size());</w:t>
      </w:r>
    </w:p>
    <w:p>
      <w:pPr>
        <w:pStyle w:val="7"/>
        <w:spacing w:line="509" w:lineRule="exact"/>
        <w:ind w:left="1514"/>
      </w:pPr>
      <w:r>
        <w:rPr>
          <w:w w:val="100"/>
        </w:rPr>
        <w:t>}</w:t>
      </w:r>
    </w:p>
    <w:p>
      <w:pPr>
        <w:pStyle w:val="7"/>
        <w:spacing w:before="108"/>
        <w:ind w:left="1180"/>
      </w:pPr>
      <w:r>
        <w:rPr>
          <w:w w:val="100"/>
        </w:rPr>
        <w:t>}</w:t>
      </w:r>
    </w:p>
    <w:p>
      <w:pPr>
        <w:pStyle w:val="11"/>
        <w:numPr>
          <w:ilvl w:val="0"/>
          <w:numId w:val="13"/>
        </w:numPr>
        <w:tabs>
          <w:tab w:val="left" w:pos="1673"/>
        </w:tabs>
        <w:spacing w:before="107" w:after="0" w:line="240" w:lineRule="auto"/>
        <w:ind w:left="1672" w:right="0" w:hanging="421"/>
        <w:jc w:val="left"/>
        <w:rPr>
          <w:sz w:val="28"/>
        </w:rPr>
      </w:pPr>
      <w:r>
        <w:rPr>
          <w:color w:val="13171C"/>
          <w:sz w:val="28"/>
        </w:rPr>
        <w:t>true true true 1</w:t>
      </w:r>
      <w:r>
        <w:rPr>
          <w:color w:val="13171C"/>
          <w:spacing w:val="-7"/>
          <w:sz w:val="28"/>
        </w:rPr>
        <w:t xml:space="preserve"> </w:t>
      </w:r>
      <w:r>
        <w:rPr>
          <w:color w:val="13171C"/>
          <w:sz w:val="28"/>
        </w:rPr>
        <w:t>3</w:t>
      </w:r>
    </w:p>
    <w:p>
      <w:pPr>
        <w:pStyle w:val="11"/>
        <w:numPr>
          <w:ilvl w:val="0"/>
          <w:numId w:val="13"/>
        </w:numPr>
        <w:tabs>
          <w:tab w:val="left" w:pos="1673"/>
        </w:tabs>
        <w:spacing w:before="108" w:after="0" w:line="240" w:lineRule="auto"/>
        <w:ind w:left="1672" w:right="0" w:hanging="421"/>
        <w:jc w:val="left"/>
        <w:rPr>
          <w:sz w:val="28"/>
        </w:rPr>
      </w:pPr>
      <w:r>
        <w:rPr>
          <w:color w:val="13171C"/>
          <w:sz w:val="28"/>
        </w:rPr>
        <w:t>true</w:t>
      </w:r>
      <w:r>
        <w:rPr>
          <w:color w:val="13171C"/>
          <w:spacing w:val="-2"/>
          <w:sz w:val="28"/>
        </w:rPr>
        <w:t xml:space="preserve"> </w:t>
      </w:r>
      <w:r>
        <w:rPr>
          <w:color w:val="13171C"/>
          <w:sz w:val="28"/>
        </w:rPr>
        <w:t>true</w:t>
      </w:r>
      <w:r>
        <w:rPr>
          <w:color w:val="13171C"/>
          <w:spacing w:val="-2"/>
          <w:sz w:val="28"/>
        </w:rPr>
        <w:t xml:space="preserve"> </w:t>
      </w:r>
      <w:r>
        <w:rPr>
          <w:color w:val="13171C"/>
          <w:sz w:val="28"/>
        </w:rPr>
        <w:t>true</w:t>
      </w:r>
      <w:r>
        <w:rPr>
          <w:color w:val="13171C"/>
          <w:spacing w:val="-1"/>
          <w:sz w:val="28"/>
        </w:rPr>
        <w:t xml:space="preserve"> (阻塞)</w:t>
      </w:r>
    </w:p>
    <w:p>
      <w:pPr>
        <w:pStyle w:val="11"/>
        <w:numPr>
          <w:ilvl w:val="0"/>
          <w:numId w:val="13"/>
        </w:numPr>
        <w:tabs>
          <w:tab w:val="left" w:pos="1673"/>
        </w:tabs>
        <w:spacing w:before="108" w:after="0" w:line="240" w:lineRule="auto"/>
        <w:ind w:left="1672" w:right="0" w:hanging="421"/>
        <w:jc w:val="left"/>
        <w:rPr>
          <w:sz w:val="28"/>
        </w:rPr>
      </w:pPr>
      <w:r>
        <w:rPr>
          <w:color w:val="13171C"/>
          <w:sz w:val="28"/>
        </w:rPr>
        <w:t>false false false null</w:t>
      </w:r>
      <w:r>
        <w:rPr>
          <w:color w:val="13171C"/>
          <w:spacing w:val="-5"/>
          <w:sz w:val="28"/>
        </w:rPr>
        <w:t xml:space="preserve"> </w:t>
      </w:r>
      <w:r>
        <w:rPr>
          <w:color w:val="13171C"/>
          <w:sz w:val="28"/>
        </w:rPr>
        <w:t>0</w:t>
      </w:r>
    </w:p>
    <w:p>
      <w:pPr>
        <w:pStyle w:val="11"/>
        <w:numPr>
          <w:ilvl w:val="0"/>
          <w:numId w:val="13"/>
        </w:numPr>
        <w:tabs>
          <w:tab w:val="left" w:pos="1673"/>
        </w:tabs>
        <w:spacing w:before="109" w:after="0" w:line="240" w:lineRule="auto"/>
        <w:ind w:left="1672" w:right="0" w:hanging="421"/>
        <w:jc w:val="left"/>
        <w:rPr>
          <w:sz w:val="28"/>
        </w:rPr>
      </w:pPr>
      <w:r>
        <w:rPr>
          <w:color w:val="13171C"/>
          <w:sz w:val="28"/>
        </w:rPr>
        <w:t>false</w:t>
      </w:r>
      <w:r>
        <w:rPr>
          <w:color w:val="13171C"/>
          <w:spacing w:val="-1"/>
          <w:sz w:val="28"/>
        </w:rPr>
        <w:t xml:space="preserve"> </w:t>
      </w:r>
      <w:r>
        <w:rPr>
          <w:color w:val="13171C"/>
          <w:sz w:val="28"/>
        </w:rPr>
        <w:t>false</w:t>
      </w:r>
      <w:r>
        <w:rPr>
          <w:color w:val="13171C"/>
          <w:spacing w:val="-1"/>
          <w:sz w:val="28"/>
        </w:rPr>
        <w:t xml:space="preserve"> </w:t>
      </w:r>
      <w:r>
        <w:rPr>
          <w:color w:val="13171C"/>
          <w:sz w:val="28"/>
        </w:rPr>
        <w:t>false</w:t>
      </w:r>
      <w:r>
        <w:rPr>
          <w:color w:val="13171C"/>
          <w:spacing w:val="-1"/>
          <w:sz w:val="28"/>
        </w:rPr>
        <w:t xml:space="preserve"> (阻塞)</w:t>
      </w:r>
    </w:p>
    <w:p>
      <w:pPr>
        <w:pStyle w:val="7"/>
        <w:spacing w:before="11"/>
        <w:rPr>
          <w:sz w:val="37"/>
        </w:rPr>
      </w:pPr>
    </w:p>
    <w:p>
      <w:pPr>
        <w:pStyle w:val="5"/>
        <w:spacing w:before="0"/>
        <w:sectPr>
          <w:pgSz w:w="11900" w:h="16850"/>
          <w:pgMar w:top="580" w:right="580" w:bottom="1220" w:left="620" w:header="0" w:footer="1027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</w:sectPr>
      </w:pPr>
      <w:r>
        <w:pict>
          <v:line id="_x0000_s1065" o:spid="_x0000_s1065" o:spt="20" style="position:absolute;left:0pt;margin-left:76.75pt;margin-top:-0.8pt;height:31.2pt;width:0pt;mso-position-horizontal-relative:page;z-index:251714560;mso-width-relative:page;mso-height-relative:page;" stroked="t" coordsize="21600,21600">
            <v:path arrowok="t"/>
            <v:fill focussize="0,0"/>
            <v:stroke weight="3.72pt" color="#EFEFEF"/>
            <v:imagedata o:title=""/>
            <o:lock v:ext="edit"/>
          </v:line>
        </w:pict>
      </w:r>
      <w:r>
        <w:t>参考答案</w:t>
      </w:r>
    </w:p>
    <w:p>
      <w:pPr>
        <w:pStyle w:val="7"/>
        <w:spacing w:before="4"/>
        <w:rPr>
          <w:rFonts w:ascii="Times New Roman"/>
          <w:sz w:val="17"/>
        </w:rPr>
      </w:pPr>
      <w:bookmarkStart w:id="0" w:name="_GoBack"/>
      <w:bookmarkEnd w:id="0"/>
    </w:p>
    <w:sectPr>
      <w:footerReference r:id="rId5" w:type="default"/>
      <w:pgSz w:w="11900" w:h="16850"/>
      <w:pgMar w:top="1600" w:right="580" w:bottom="280" w:left="620" w:header="0" w:footer="0" w:gutter="0"/>
      <w:pgBorders w:offsetFrom="page">
        <w:top w:val="dotted" w:color="000000" w:sz="2" w:space="24"/>
        <w:left w:val="dotted" w:color="000000" w:sz="2" w:space="24"/>
        <w:bottom w:val="dotted" w:color="000000" w:sz="2" w:space="24"/>
        <w:right w:val="dotted" w:color="000000" w:sz="2" w:space="24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89pt;margin-top:779.65pt;height:11pt;width:6.5pt;mso-position-horizontal-relative:page;mso-position-vertical-relative:page;z-index:-2529843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0" w:lineRule="exact"/>
                  <w:ind w:left="20" w:right="0" w:firstLine="0"/>
                  <w:jc w:val="left"/>
                  <w:rPr>
                    <w:rFonts w:ascii="宋体"/>
                    <w:sz w:val="18"/>
                  </w:rPr>
                </w:pPr>
                <w:r>
                  <w:rPr>
                    <w:rFonts w:ascii="宋体"/>
                    <w:sz w:val="18"/>
                  </w:rPr>
                  <w:t xml:space="preserve"> 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600" w:hanging="420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09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419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32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9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149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0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79" w:hanging="42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*"/>
      <w:lvlJc w:val="left"/>
      <w:pPr>
        <w:ind w:left="1444" w:hanging="190"/>
      </w:pPr>
      <w:rPr>
        <w:rFonts w:hint="default" w:ascii="Century Gothic" w:hAnsi="Century Gothic" w:eastAsia="Century Gothic" w:cs="Century Gothic"/>
        <w:w w:val="11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65" w:hanging="19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291" w:hanging="19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217" w:hanging="19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143" w:hanging="19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069" w:hanging="19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995" w:hanging="19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21" w:hanging="19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47" w:hanging="19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600" w:hanging="420"/>
        <w:jc w:val="left"/>
      </w:pPr>
      <w:rPr>
        <w:rFonts w:hint="default" w:ascii="Century Gothic" w:hAnsi="Century Gothic" w:eastAsia="Century Gothic" w:cs="Century Gothic"/>
        <w:spacing w:val="-1"/>
        <w:w w:val="113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09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419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32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9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149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0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79" w:hanging="42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1672" w:hanging="420"/>
        <w:jc w:val="left"/>
      </w:pPr>
      <w:rPr>
        <w:rFonts w:hint="default" w:ascii="微软雅黑" w:hAnsi="微软雅黑" w:eastAsia="微软雅黑" w:cs="微软雅黑"/>
        <w:color w:val="13171C"/>
        <w:spacing w:val="-1"/>
        <w:w w:val="100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81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483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385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87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189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091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93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95" w:hanging="42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entury Gothic" w:hAnsi="Century Gothic" w:eastAsia="Century Gothic" w:cs="Century Gothic"/>
        <w:spacing w:val="-1"/>
        <w:w w:val="113"/>
        <w:sz w:val="28"/>
        <w:szCs w:val="28"/>
        <w:lang w:val="zh-CN" w:eastAsia="zh-CN" w:bidi="zh-CN"/>
      </w:rPr>
    </w:lvl>
    <w:lvl w:ilvl="1" w:tentative="0">
      <w:start w:val="1"/>
      <w:numFmt w:val="lowerLetter"/>
      <w:lvlText w:val="%2)"/>
      <w:lvlJc w:val="left"/>
      <w:pPr>
        <w:ind w:left="2140" w:hanging="480"/>
        <w:jc w:val="left"/>
      </w:pPr>
      <w:rPr>
        <w:rFonts w:hint="default" w:ascii="Century Gothic" w:hAnsi="Century Gothic" w:eastAsia="Century Gothic" w:cs="Century Gothic"/>
        <w:w w:val="88"/>
        <w:sz w:val="28"/>
        <w:szCs w:val="28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1" w:hanging="48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42" w:hanging="48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993" w:hanging="48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944" w:hanging="48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895" w:hanging="48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46" w:hanging="48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97" w:hanging="480"/>
      </w:pPr>
      <w:rPr>
        <w:rFonts w:hint="default"/>
        <w:lang w:val="zh-CN" w:eastAsia="zh-CN" w:bidi="zh-CN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600" w:hanging="420"/>
        <w:jc w:val="left"/>
      </w:pPr>
      <w:rPr>
        <w:rFonts w:hint="default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09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419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32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9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149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0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79" w:hanging="420"/>
      </w:pPr>
      <w:rPr>
        <w:rFonts w:hint="default"/>
        <w:lang w:val="zh-CN" w:eastAsia="zh-CN" w:bidi="zh-CN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600" w:hanging="420"/>
        <w:jc w:val="left"/>
      </w:pPr>
      <w:rPr>
        <w:rFonts w:hint="default" w:ascii="微软雅黑" w:hAnsi="微软雅黑" w:eastAsia="微软雅黑" w:cs="微软雅黑"/>
        <w:spacing w:val="-1"/>
        <w:w w:val="100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09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419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32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9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149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0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79" w:hanging="420"/>
      </w:pPr>
      <w:rPr>
        <w:rFonts w:hint="default"/>
        <w:lang w:val="zh-CN" w:eastAsia="zh-CN" w:bidi="zh-CN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600" w:hanging="420"/>
        <w:jc w:val="left"/>
      </w:pPr>
      <w:rPr>
        <w:rFonts w:hint="default" w:ascii="微软雅黑" w:hAnsi="微软雅黑" w:eastAsia="微软雅黑" w:cs="微软雅黑"/>
        <w:spacing w:val="-1"/>
        <w:w w:val="100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09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419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32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9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149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0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79" w:hanging="420"/>
      </w:pPr>
      <w:rPr>
        <w:rFonts w:hint="default"/>
        <w:lang w:val="zh-CN" w:eastAsia="zh-CN" w:bidi="zh-CN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600" w:hanging="420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09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419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32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9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149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0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79" w:hanging="420"/>
      </w:pPr>
      <w:rPr>
        <w:rFonts w:hint="default"/>
        <w:lang w:val="zh-CN" w:eastAsia="zh-CN" w:bidi="zh-CN"/>
      </w:rPr>
    </w:lvl>
  </w:abstractNum>
  <w:abstractNum w:abstractNumId="9">
    <w:nsid w:val="2A8F537B"/>
    <w:multiLevelType w:val="multilevel"/>
    <w:tmpl w:val="2A8F537B"/>
    <w:lvl w:ilvl="0" w:tentative="0">
      <w:start w:val="0"/>
      <w:numFmt w:val="bullet"/>
      <w:lvlText w:val="◼"/>
      <w:lvlJc w:val="left"/>
      <w:pPr>
        <w:ind w:left="1600" w:hanging="420"/>
      </w:pPr>
      <w:rPr>
        <w:rFonts w:hint="default" w:ascii="Wingdings" w:hAnsi="Wingdings" w:eastAsia="Wingdings" w:cs="Wingdings"/>
        <w:w w:val="149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09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419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32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9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149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0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79" w:hanging="420"/>
      </w:pPr>
      <w:rPr>
        <w:rFonts w:hint="default"/>
        <w:lang w:val="zh-CN" w:eastAsia="zh-CN" w:bidi="zh-CN"/>
      </w:rPr>
    </w:lvl>
  </w:abstractNum>
  <w:abstractNum w:abstractNumId="10">
    <w:nsid w:val="59ADCABA"/>
    <w:multiLevelType w:val="multilevel"/>
    <w:tmpl w:val="59ADCABA"/>
    <w:lvl w:ilvl="0" w:tentative="0">
      <w:start w:val="0"/>
      <w:numFmt w:val="bullet"/>
      <w:lvlText w:val="◼"/>
      <w:lvlJc w:val="left"/>
      <w:pPr>
        <w:ind w:left="1600" w:hanging="420"/>
      </w:pPr>
      <w:rPr>
        <w:rFonts w:hint="default" w:ascii="Wingdings" w:hAnsi="Wingdings" w:eastAsia="Wingdings" w:cs="Wingdings"/>
        <w:w w:val="149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09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419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32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9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149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0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79" w:hanging="420"/>
      </w:pPr>
      <w:rPr>
        <w:rFonts w:hint="default"/>
        <w:lang w:val="zh-CN" w:eastAsia="zh-CN" w:bidi="zh-CN"/>
      </w:rPr>
    </w:lvl>
  </w:abstractNum>
  <w:abstractNum w:abstractNumId="11">
    <w:nsid w:val="5A241D34"/>
    <w:multiLevelType w:val="multilevel"/>
    <w:tmpl w:val="5A241D34"/>
    <w:lvl w:ilvl="0" w:tentative="0">
      <w:start w:val="0"/>
      <w:numFmt w:val="bullet"/>
      <w:lvlText w:val="◼"/>
      <w:lvlJc w:val="left"/>
      <w:pPr>
        <w:ind w:left="1600" w:hanging="420"/>
      </w:pPr>
      <w:rPr>
        <w:rFonts w:hint="default" w:ascii="Wingdings" w:hAnsi="Wingdings" w:eastAsia="Wingdings" w:cs="Wingdings"/>
        <w:color w:val="13171C"/>
        <w:w w:val="149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09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419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32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9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149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0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79" w:hanging="420"/>
      </w:pPr>
      <w:rPr>
        <w:rFonts w:hint="default"/>
        <w:lang w:val="zh-CN" w:eastAsia="zh-CN" w:bidi="zh-CN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600" w:hanging="420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09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419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32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9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149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0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6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79" w:hanging="420"/>
      </w:pPr>
      <w:rPr>
        <w:rFonts w:hint="default"/>
        <w:lang w:val="zh-CN" w:eastAsia="zh-CN" w:bidi="zh-CN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34C022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right="33"/>
      <w:jc w:val="center"/>
      <w:outlineLvl w:val="1"/>
    </w:pPr>
    <w:rPr>
      <w:rFonts w:ascii="微软雅黑" w:hAnsi="微软雅黑" w:eastAsia="微软雅黑" w:cs="微软雅黑"/>
      <w:b/>
      <w:bCs/>
      <w:sz w:val="40"/>
      <w:szCs w:val="40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right="35"/>
      <w:jc w:val="center"/>
      <w:outlineLvl w:val="2"/>
    </w:pPr>
    <w:rPr>
      <w:rFonts w:ascii="微软雅黑" w:hAnsi="微软雅黑" w:eastAsia="微软雅黑" w:cs="微软雅黑"/>
      <w:b/>
      <w:bCs/>
      <w:sz w:val="36"/>
      <w:szCs w:val="36"/>
      <w:u w:val="single" w:color="000000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spacing w:before="2"/>
      <w:ind w:left="1180"/>
      <w:outlineLvl w:val="3"/>
    </w:pPr>
    <w:rPr>
      <w:rFonts w:ascii="微软雅黑" w:hAnsi="微软雅黑" w:eastAsia="微软雅黑" w:cs="微软雅黑"/>
      <w:b/>
      <w:bCs/>
      <w:sz w:val="34"/>
      <w:szCs w:val="34"/>
      <w:lang w:val="zh-CN" w:eastAsia="zh-CN" w:bidi="zh-CN"/>
    </w:rPr>
  </w:style>
  <w:style w:type="paragraph" w:styleId="5">
    <w:name w:val="heading 4"/>
    <w:basedOn w:val="1"/>
    <w:next w:val="1"/>
    <w:qFormat/>
    <w:uiPriority w:val="1"/>
    <w:pPr>
      <w:spacing w:before="107"/>
      <w:ind w:left="1180"/>
      <w:outlineLvl w:val="4"/>
    </w:pPr>
    <w:rPr>
      <w:rFonts w:ascii="微软雅黑" w:hAnsi="微软雅黑" w:eastAsia="微软雅黑" w:cs="微软雅黑"/>
      <w:b/>
      <w:bCs/>
      <w:sz w:val="32"/>
      <w:szCs w:val="32"/>
      <w:lang w:val="zh-CN" w:eastAsia="zh-CN" w:bidi="zh-CN"/>
    </w:rPr>
  </w:style>
  <w:style w:type="paragraph" w:styleId="6">
    <w:name w:val="heading 5"/>
    <w:basedOn w:val="1"/>
    <w:next w:val="1"/>
    <w:qFormat/>
    <w:uiPriority w:val="1"/>
    <w:pPr>
      <w:ind w:left="1180" w:hanging="421"/>
      <w:outlineLvl w:val="5"/>
    </w:pPr>
    <w:rPr>
      <w:rFonts w:ascii="微软雅黑" w:hAnsi="微软雅黑" w:eastAsia="微软雅黑" w:cs="微软雅黑"/>
      <w:b/>
      <w:bCs/>
      <w:sz w:val="28"/>
      <w:szCs w:val="28"/>
      <w:lang w:val="zh-CN" w:eastAsia="zh-CN" w:bidi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微软雅黑" w:hAnsi="微软雅黑" w:eastAsia="微软雅黑" w:cs="微软雅黑"/>
      <w:sz w:val="28"/>
      <w:szCs w:val="28"/>
      <w:lang w:val="zh-CN" w:eastAsia="zh-CN" w:bidi="zh-CN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600" w:hanging="421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2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1032"/>
    <customShpInfo spid="_x0000_s1034"/>
    <customShpInfo spid="_x0000_s1035"/>
    <customShpInfo spid="_x0000_s1033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2019-08-02T07:39:00Z</dcterms:created>
  <dc:creator>lagou</dc:creator>
  <cp:lastModifiedBy>(-_-) zzz</cp:lastModifiedBy>
  <dcterms:modified xsi:type="dcterms:W3CDTF">2019-08-02T07:50:58Z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2019-08-02T00:00:00Z</vt:filetime>
  </property>
  <property fmtid="{D5CDD505-2E9C-101B-9397-08002B2CF9AE}" pid="5" name="KSOProductBuildVer">
    <vt:lpwstr>2052-11.1.0.8808</vt:lpwstr>
  </property>
</Properties>
</file>